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9B240" w14:textId="6EEBA387" w:rsidR="00684FFE" w:rsidRPr="00F6301C" w:rsidRDefault="0031086A" w:rsidP="00AE2C06">
      <w:pPr>
        <w:pStyle w:val="Title"/>
      </w:pPr>
      <w:r>
        <w:t xml:space="preserve">Week </w:t>
      </w:r>
      <w:r w:rsidR="006F590D">
        <w:t>3</w:t>
      </w:r>
      <w:r>
        <w:t>.</w:t>
      </w:r>
      <w:r w:rsidR="005566E8">
        <w:t>2</w:t>
      </w:r>
      <w:r>
        <w:t xml:space="preserve">: </w:t>
      </w:r>
      <w:r w:rsidR="004C51F9">
        <w:t>Agile Requirements Specification</w:t>
      </w:r>
      <w:r>
        <w:t xml:space="preserve"> </w:t>
      </w:r>
    </w:p>
    <w:p w14:paraId="2C914005" w14:textId="48397E6D" w:rsidR="0031086A" w:rsidRDefault="0031086A" w:rsidP="00AE2C06">
      <w:r w:rsidRPr="009B1F80">
        <w:rPr>
          <w:b/>
          <w:bCs/>
        </w:rPr>
        <w:t>Week</w:t>
      </w:r>
      <w:r>
        <w:t xml:space="preserve">: </w:t>
      </w:r>
      <w:r w:rsidR="009B1F80">
        <w:t>3</w:t>
      </w:r>
      <w:r w:rsidR="009B1F80">
        <w:tab/>
      </w:r>
      <w:r w:rsidR="009B1F80">
        <w:tab/>
      </w:r>
      <w:r w:rsidR="009B1F80">
        <w:tab/>
      </w:r>
      <w:r w:rsidR="009B1F80">
        <w:tab/>
      </w:r>
      <w:r w:rsidR="009B1F80">
        <w:tab/>
      </w:r>
      <w:r w:rsidR="009B1F80">
        <w:tab/>
      </w:r>
      <w:r w:rsidR="009B1F80">
        <w:tab/>
      </w:r>
      <w:r w:rsidR="009B1F80">
        <w:tab/>
      </w:r>
      <w:r w:rsidR="009B1F80">
        <w:tab/>
      </w:r>
      <w:r w:rsidRPr="0031086A">
        <w:rPr>
          <w:b/>
          <w:bCs/>
        </w:rPr>
        <w:t>Day</w:t>
      </w:r>
      <w:r>
        <w:t xml:space="preserve">: </w:t>
      </w:r>
      <w:r w:rsidR="005566E8">
        <w:t>Frida</w:t>
      </w:r>
      <w:r w:rsidR="00DF2753">
        <w:t>y</w:t>
      </w:r>
    </w:p>
    <w:p w14:paraId="7C989777" w14:textId="04E421DD" w:rsidR="009446BF" w:rsidRDefault="00F65E12" w:rsidP="00AE2C06">
      <w:r>
        <w:br/>
      </w:r>
      <w:r w:rsidRPr="00AE2C06">
        <w:rPr>
          <w:b/>
          <w:bCs/>
        </w:rPr>
        <w:t>Objective</w:t>
      </w:r>
      <w:r w:rsidRPr="009446BF">
        <w:t>:</w:t>
      </w:r>
    </w:p>
    <w:p w14:paraId="32928DAE" w14:textId="6B54B112" w:rsidR="0086360E" w:rsidRDefault="005929D9" w:rsidP="005929D9">
      <w:pPr>
        <w:pStyle w:val="ListParagraph"/>
        <w:numPr>
          <w:ilvl w:val="0"/>
          <w:numId w:val="41"/>
        </w:numPr>
      </w:pPr>
      <w:r w:rsidRPr="005929D9">
        <w:t>Analyse and Specify Software Requirements in Agile</w:t>
      </w:r>
      <w:r>
        <w:t>.</w:t>
      </w:r>
    </w:p>
    <w:p w14:paraId="01667CAA" w14:textId="106CE1B2" w:rsidR="005929D9" w:rsidRDefault="005929D9" w:rsidP="005929D9">
      <w:pPr>
        <w:pStyle w:val="ListParagraph"/>
        <w:numPr>
          <w:ilvl w:val="0"/>
          <w:numId w:val="41"/>
        </w:numPr>
      </w:pPr>
      <w:r w:rsidRPr="005929D9">
        <w:t>Develop User Roles, Personas, and Scenarios</w:t>
      </w:r>
      <w:r>
        <w:t>.</w:t>
      </w:r>
    </w:p>
    <w:p w14:paraId="775F1E11" w14:textId="36BDFEDC" w:rsidR="005929D9" w:rsidRPr="0086360E" w:rsidRDefault="005929D9" w:rsidP="005929D9">
      <w:pPr>
        <w:pStyle w:val="ListParagraph"/>
        <w:numPr>
          <w:ilvl w:val="0"/>
          <w:numId w:val="41"/>
        </w:numPr>
      </w:pPr>
      <w:r w:rsidRPr="005929D9">
        <w:t>Write User Stories</w:t>
      </w:r>
      <w:r>
        <w:t>.</w:t>
      </w:r>
    </w:p>
    <w:p w14:paraId="7462F0F0" w14:textId="576D8BC8" w:rsidR="009446BF" w:rsidRPr="005566E8" w:rsidRDefault="009446BF" w:rsidP="005566E8">
      <w:pPr>
        <w:pStyle w:val="Heading1"/>
      </w:pPr>
      <w:r w:rsidRPr="005566E8">
        <w:t xml:space="preserve">Task 1: </w:t>
      </w:r>
      <w:r w:rsidR="005F1BD7">
        <w:t xml:space="preserve">Define </w:t>
      </w:r>
      <w:r w:rsidR="005F1BD7" w:rsidRPr="005566E8">
        <w:t>User</w:t>
      </w:r>
      <w:r w:rsidR="004C51F9">
        <w:t xml:space="preserve"> roles </w:t>
      </w:r>
      <w:r w:rsidRPr="005566E8">
        <w:t>(</w:t>
      </w:r>
      <w:r w:rsidR="005566E8" w:rsidRPr="005566E8">
        <w:t>3</w:t>
      </w:r>
      <w:r w:rsidR="001E3497" w:rsidRPr="005566E8">
        <w:t>0</w:t>
      </w:r>
      <w:r w:rsidRPr="005566E8">
        <w:t xml:space="preserve"> minutes)</w:t>
      </w:r>
    </w:p>
    <w:p w14:paraId="12C214A9" w14:textId="7A8E528A" w:rsidR="009446BF" w:rsidRPr="003A0F3C" w:rsidRDefault="009446BF" w:rsidP="00AE2C06">
      <w:r w:rsidRPr="003A0F3C">
        <w:rPr>
          <w:b/>
          <w:bCs/>
        </w:rPr>
        <w:t>Goal:</w:t>
      </w:r>
      <w:r w:rsidRPr="003A0F3C">
        <w:t xml:space="preserve"> </w:t>
      </w:r>
      <w:r w:rsidR="005F1BD7">
        <w:t xml:space="preserve">To define </w:t>
      </w:r>
      <w:r w:rsidR="00CE37A7">
        <w:t>user roles for the assessment project</w:t>
      </w:r>
      <w:r w:rsidR="00DD41C8" w:rsidRPr="003A0F3C">
        <w:t xml:space="preserve"> </w:t>
      </w:r>
    </w:p>
    <w:p w14:paraId="432F199B" w14:textId="77777777" w:rsidR="00AF23EF" w:rsidRDefault="009446BF" w:rsidP="00AF23EF">
      <w:r w:rsidRPr="00AF23EF">
        <w:rPr>
          <w:b/>
          <w:bCs/>
        </w:rPr>
        <w:t>Instructions:</w:t>
      </w:r>
    </w:p>
    <w:p w14:paraId="7F44D0EE" w14:textId="25C9DD7E" w:rsidR="00AF23EF" w:rsidRDefault="009446BF" w:rsidP="00AF23EF">
      <w:pPr>
        <w:pStyle w:val="List1"/>
      </w:pPr>
      <w:r w:rsidRPr="003A0F3C">
        <w:t xml:space="preserve">In your </w:t>
      </w:r>
      <w:r w:rsidR="00CE37A7">
        <w:t xml:space="preserve">assessment </w:t>
      </w:r>
      <w:r w:rsidRPr="003A0F3C">
        <w:t xml:space="preserve">group, </w:t>
      </w:r>
      <w:r w:rsidR="001D7DA3">
        <w:t>analyse the case study for the inventory management system</w:t>
      </w:r>
      <w:r w:rsidR="00AF23EF">
        <w:t>.</w:t>
      </w:r>
    </w:p>
    <w:p w14:paraId="3EF5B0A9" w14:textId="22B51010" w:rsidR="00AF23EF" w:rsidRDefault="00AF23EF" w:rsidP="00AF23EF">
      <w:pPr>
        <w:pStyle w:val="List1"/>
      </w:pPr>
      <w:r>
        <w:t xml:space="preserve">Write a list of </w:t>
      </w:r>
      <w:r w:rsidR="008A4CA3">
        <w:t>user roles using the following template:</w:t>
      </w:r>
    </w:p>
    <w:p w14:paraId="0B9B642D" w14:textId="16A21FA1" w:rsidR="00570716" w:rsidRDefault="00570716" w:rsidP="00AF23EF">
      <w:pPr>
        <w:pStyle w:val="List1"/>
      </w:pPr>
      <w:r w:rsidRPr="00570716">
        <w:t xml:space="preserve">Monitor inventory levels in warehouses to ensure efficient stocking and order </w:t>
      </w:r>
      <w:r w:rsidR="00A25D2B" w:rsidRPr="00570716">
        <w:t>fulfilment</w:t>
      </w:r>
      <w:r w:rsidRPr="00570716">
        <w:t>.</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894"/>
      </w:tblGrid>
      <w:tr w:rsidR="00CB5AEE" w14:paraId="6058B7EF" w14:textId="77777777" w:rsidTr="002D752F">
        <w:trPr>
          <w:cnfStyle w:val="100000000000" w:firstRow="1" w:lastRow="0" w:firstColumn="0" w:lastColumn="0" w:oddVBand="0" w:evenVBand="0" w:oddHBand="0" w:evenHBand="0" w:firstRowFirstColumn="0" w:firstRowLastColumn="0" w:lastRowFirstColumn="0" w:lastRowLastColumn="0"/>
          <w:trHeight w:val="422"/>
        </w:trPr>
        <w:tc>
          <w:tcPr>
            <w:cnfStyle w:val="001000000100" w:firstRow="0" w:lastRow="0" w:firstColumn="1" w:lastColumn="0" w:oddVBand="0" w:evenVBand="0" w:oddHBand="0" w:evenHBand="0" w:firstRowFirstColumn="1" w:firstRowLastColumn="0" w:lastRowFirstColumn="0" w:lastRowLastColumn="0"/>
            <w:tcW w:w="2122" w:type="dxa"/>
            <w:tcBorders>
              <w:bottom w:val="none" w:sz="0" w:space="0" w:color="auto"/>
              <w:right w:val="none" w:sz="0" w:space="0" w:color="auto"/>
            </w:tcBorders>
          </w:tcPr>
          <w:p w14:paraId="3120CB24" w14:textId="77777777" w:rsidR="00CB5AEE" w:rsidRDefault="00CB5AEE" w:rsidP="00D44024">
            <w:r>
              <w:t>Role</w:t>
            </w:r>
          </w:p>
        </w:tc>
        <w:tc>
          <w:tcPr>
            <w:tcW w:w="6894" w:type="dxa"/>
            <w:tcBorders>
              <w:bottom w:val="none" w:sz="0" w:space="0" w:color="auto"/>
            </w:tcBorders>
          </w:tcPr>
          <w:p w14:paraId="521DE7F6" w14:textId="77777777" w:rsidR="00CB5AEE" w:rsidRDefault="00CB5AEE" w:rsidP="00D44024">
            <w:pPr>
              <w:cnfStyle w:val="100000000000" w:firstRow="1" w:lastRow="0" w:firstColumn="0" w:lastColumn="0" w:oddVBand="0" w:evenVBand="0" w:oddHBand="0" w:evenHBand="0" w:firstRowFirstColumn="0" w:firstRowLastColumn="0" w:lastRowFirstColumn="0" w:lastRowLastColumn="0"/>
            </w:pPr>
            <w:r>
              <w:t>Description</w:t>
            </w:r>
          </w:p>
        </w:tc>
      </w:tr>
      <w:tr w:rsidR="00CB5AEE" w:rsidRPr="004316C5" w14:paraId="10098206" w14:textId="77777777" w:rsidTr="002D752F">
        <w:trPr>
          <w:cnfStyle w:val="000000100000" w:firstRow="0" w:lastRow="0" w:firstColumn="0" w:lastColumn="0" w:oddVBand="0" w:evenVBand="0" w:oddHBand="1" w:evenHBand="0" w:firstRowFirstColumn="0" w:firstRowLastColumn="0" w:lastRowFirstColumn="0" w:lastRowLastColumn="0"/>
          <w:trHeight w:val="1718"/>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tcPr>
          <w:p w14:paraId="4695376C" w14:textId="270C4FBD" w:rsidR="00CB5AEE" w:rsidRPr="0076301F" w:rsidRDefault="00F21C4F" w:rsidP="00D44024">
            <w:pPr>
              <w:rPr>
                <w:color w:val="000000" w:themeColor="text1"/>
              </w:rPr>
            </w:pPr>
            <w:r>
              <w:rPr>
                <w:color w:val="000000" w:themeColor="text1"/>
              </w:rPr>
              <w:t>Store Manager</w:t>
            </w:r>
            <w:r w:rsidR="00CB5AEE" w:rsidRPr="0076301F">
              <w:rPr>
                <w:color w:val="000000" w:themeColor="text1"/>
              </w:rPr>
              <w:t xml:space="preserve"> </w:t>
            </w:r>
          </w:p>
        </w:tc>
        <w:tc>
          <w:tcPr>
            <w:tcW w:w="6894" w:type="dxa"/>
          </w:tcPr>
          <w:p w14:paraId="18B4CF2B" w14:textId="467357B9" w:rsidR="002D752F" w:rsidRPr="00F21C4F" w:rsidRDefault="00F21C4F" w:rsidP="002D752F">
            <w:pPr>
              <w:cnfStyle w:val="000000100000" w:firstRow="0" w:lastRow="0" w:firstColumn="0" w:lastColumn="0" w:oddVBand="0" w:evenVBand="0" w:oddHBand="1" w:evenHBand="0" w:firstRowFirstColumn="0" w:firstRowLastColumn="0" w:lastRowFirstColumn="0" w:lastRowLastColumn="0"/>
              <w:rPr>
                <w:b/>
                <w:bCs/>
              </w:rPr>
            </w:pPr>
            <w:r>
              <w:rPr>
                <w:b/>
                <w:bCs/>
              </w:rPr>
              <w:t xml:space="preserve">Oversees The daily operation of </w:t>
            </w:r>
            <w:r w:rsidR="0040751F">
              <w:rPr>
                <w:b/>
                <w:bCs/>
              </w:rPr>
              <w:t>QuickBuy</w:t>
            </w:r>
            <w:r>
              <w:rPr>
                <w:b/>
                <w:bCs/>
              </w:rPr>
              <w:t xml:space="preserve"> store</w:t>
            </w:r>
          </w:p>
          <w:p w14:paraId="52BF4BB1" w14:textId="1CEE792C" w:rsidR="002D752F" w:rsidRPr="00A25D2B" w:rsidRDefault="00A25D2B" w:rsidP="00A25D2B">
            <w:pPr>
              <w:spacing w:line="24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A25D2B">
              <w:rPr>
                <w:b/>
                <w:bCs/>
                <w:sz w:val="20"/>
                <w:szCs w:val="20"/>
              </w:rPr>
              <w:t>Responsibilities:</w:t>
            </w:r>
          </w:p>
          <w:p w14:paraId="1E9564C2" w14:textId="62A47BBC" w:rsidR="00A25D2B" w:rsidRPr="00A25D2B" w:rsidRDefault="00A25D2B"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Search certain products</w:t>
            </w:r>
          </w:p>
          <w:p w14:paraId="393DB574" w14:textId="0D715115" w:rsidR="00A25D2B" w:rsidRPr="00A25D2B" w:rsidRDefault="00A25D2B"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Analyse certain product category</w:t>
            </w:r>
          </w:p>
          <w:p w14:paraId="11104AE3" w14:textId="510F84F9" w:rsidR="00F21C4F" w:rsidRPr="00A25D2B" w:rsidRDefault="00A25D2B"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C</w:t>
            </w:r>
            <w:r w:rsidR="003C3F55" w:rsidRPr="00A25D2B">
              <w:rPr>
                <w:sz w:val="20"/>
                <w:szCs w:val="20"/>
              </w:rPr>
              <w:t>an</w:t>
            </w:r>
            <w:r w:rsidRPr="00A25D2B">
              <w:rPr>
                <w:sz w:val="20"/>
                <w:szCs w:val="20"/>
              </w:rPr>
              <w:t xml:space="preserve"> </w:t>
            </w:r>
            <w:r w:rsidR="003C3F55" w:rsidRPr="00A25D2B">
              <w:rPr>
                <w:sz w:val="20"/>
                <w:szCs w:val="20"/>
              </w:rPr>
              <w:t>monitor stock levels in real time so that they can avoid understocking or overstocking</w:t>
            </w:r>
          </w:p>
          <w:p w14:paraId="3809EE37" w14:textId="77777777" w:rsidR="003C3F55" w:rsidRPr="00A25D2B" w:rsidRDefault="003C3F55"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They would be able to reorder products based on demand and sales</w:t>
            </w:r>
          </w:p>
          <w:p w14:paraId="1CEA7868" w14:textId="77777777" w:rsidR="003C3F55" w:rsidRPr="00A25D2B" w:rsidRDefault="003C3F55"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25D2B">
              <w:rPr>
                <w:sz w:val="20"/>
                <w:szCs w:val="20"/>
              </w:rPr>
              <w:t>They would be able to track which products are doing well and poorly</w:t>
            </w:r>
          </w:p>
          <w:p w14:paraId="1D98F55C" w14:textId="10FA0729" w:rsidR="003C3F55" w:rsidRPr="00F21C4F" w:rsidRDefault="003C3F55" w:rsidP="002D752F">
            <w:pPr>
              <w:pStyle w:val="ListParagraph"/>
              <w:numPr>
                <w:ilvl w:val="0"/>
                <w:numId w:val="37"/>
              </w:numPr>
              <w:spacing w:line="24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r w:rsidRPr="00A25D2B">
              <w:rPr>
                <w:sz w:val="20"/>
                <w:szCs w:val="20"/>
              </w:rPr>
              <w:t>They would be able to identify products that are selling well or poorly so that they can optimize sale and stock space.</w:t>
            </w:r>
          </w:p>
        </w:tc>
      </w:tr>
      <w:tr w:rsidR="002D752F" w:rsidRPr="003D1851" w14:paraId="01EFA20C" w14:textId="77777777" w:rsidTr="002D752F">
        <w:trPr>
          <w:trHeight w:val="1439"/>
        </w:trPr>
        <w:tc>
          <w:tcPr>
            <w:cnfStyle w:val="001000000000" w:firstRow="0" w:lastRow="0" w:firstColumn="1" w:lastColumn="0" w:oddVBand="0" w:evenVBand="0" w:oddHBand="0" w:evenHBand="0" w:firstRowFirstColumn="0" w:firstRowLastColumn="0" w:lastRowFirstColumn="0" w:lastRowLastColumn="0"/>
            <w:tcW w:w="2122" w:type="dxa"/>
            <w:tcBorders>
              <w:right w:val="none" w:sz="0" w:space="0" w:color="auto"/>
            </w:tcBorders>
          </w:tcPr>
          <w:p w14:paraId="13C80298" w14:textId="77777777" w:rsidR="002D752F" w:rsidRDefault="003C3F55" w:rsidP="002D752F">
            <w:pPr>
              <w:rPr>
                <w:b w:val="0"/>
                <w:bCs w:val="0"/>
                <w:caps w:val="0"/>
                <w:color w:val="000000" w:themeColor="text1"/>
              </w:rPr>
            </w:pPr>
            <w:r>
              <w:rPr>
                <w:color w:val="000000" w:themeColor="text1"/>
              </w:rPr>
              <w:t>Warehouse manager</w:t>
            </w:r>
            <w:r w:rsidR="002D752F" w:rsidRPr="0076301F">
              <w:rPr>
                <w:color w:val="000000" w:themeColor="text1"/>
              </w:rPr>
              <w:t xml:space="preserve"> </w:t>
            </w:r>
          </w:p>
          <w:p w14:paraId="6B8A983F" w14:textId="77777777" w:rsidR="00570716" w:rsidRDefault="00570716" w:rsidP="002D752F">
            <w:pPr>
              <w:rPr>
                <w:b w:val="0"/>
                <w:bCs w:val="0"/>
                <w:caps w:val="0"/>
                <w:color w:val="000000" w:themeColor="text1"/>
              </w:rPr>
            </w:pPr>
          </w:p>
          <w:p w14:paraId="6EC7C2F7" w14:textId="77777777" w:rsidR="00570716" w:rsidRDefault="00570716" w:rsidP="002D752F">
            <w:pPr>
              <w:rPr>
                <w:b w:val="0"/>
                <w:bCs w:val="0"/>
                <w:caps w:val="0"/>
                <w:color w:val="000000" w:themeColor="text1"/>
              </w:rPr>
            </w:pPr>
          </w:p>
          <w:p w14:paraId="19E2428A" w14:textId="77777777" w:rsidR="00570716" w:rsidRDefault="00570716" w:rsidP="002D752F">
            <w:pPr>
              <w:rPr>
                <w:b w:val="0"/>
                <w:bCs w:val="0"/>
                <w:caps w:val="0"/>
                <w:color w:val="000000" w:themeColor="text1"/>
              </w:rPr>
            </w:pPr>
          </w:p>
          <w:p w14:paraId="57CDCB1D" w14:textId="786DA9DE" w:rsidR="00570716" w:rsidRPr="0076301F" w:rsidRDefault="00570716" w:rsidP="002D752F">
            <w:pPr>
              <w:rPr>
                <w:color w:val="000000" w:themeColor="text1"/>
              </w:rPr>
            </w:pPr>
          </w:p>
        </w:tc>
        <w:tc>
          <w:tcPr>
            <w:tcW w:w="6894" w:type="dxa"/>
          </w:tcPr>
          <w:p w14:paraId="0B81AC58" w14:textId="6E983C0A" w:rsidR="002D752F" w:rsidRPr="003C3F55" w:rsidRDefault="003C3F55" w:rsidP="002D752F">
            <w:pPr>
              <w:spacing w:line="240" w:lineRule="auto"/>
              <w:jc w:val="both"/>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lastRenderedPageBreak/>
              <w:t xml:space="preserve">Manages the distribution centre before products are shipped out to </w:t>
            </w:r>
            <w:r w:rsidR="0040751F">
              <w:rPr>
                <w:b/>
                <w:bCs/>
                <w:sz w:val="20"/>
                <w:szCs w:val="20"/>
              </w:rPr>
              <w:t xml:space="preserve">QuickBuy </w:t>
            </w:r>
            <w:r>
              <w:rPr>
                <w:b/>
                <w:bCs/>
                <w:sz w:val="20"/>
                <w:szCs w:val="20"/>
              </w:rPr>
              <w:t>store</w:t>
            </w:r>
          </w:p>
          <w:p w14:paraId="08BD733B" w14:textId="77777777" w:rsidR="002D752F" w:rsidRDefault="002D752F" w:rsidP="002D752F">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0327A72F" w14:textId="7DD6D3D2" w:rsidR="00A25D2B" w:rsidRPr="00A25D2B" w:rsidRDefault="00A25D2B" w:rsidP="00A25D2B">
            <w:pP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Responsibilities</w:t>
            </w:r>
            <w:r w:rsidR="002D752F">
              <w:rPr>
                <w:b/>
                <w:bCs/>
                <w:sz w:val="20"/>
                <w:szCs w:val="20"/>
              </w:rPr>
              <w:t>:</w:t>
            </w:r>
          </w:p>
          <w:p w14:paraId="23ABEEF9" w14:textId="4D0E390B" w:rsidR="002D752F" w:rsidRPr="00A25D2B" w:rsidRDefault="00A25D2B" w:rsidP="002D752F">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Search for categories such as frozen foods, fruits, vegetables</w:t>
            </w:r>
            <w:r>
              <w:rPr>
                <w:sz w:val="20"/>
                <w:szCs w:val="20"/>
              </w:rPr>
              <w:t>, meat</w:t>
            </w:r>
            <w:r w:rsidRPr="00A25D2B">
              <w:rPr>
                <w:sz w:val="20"/>
                <w:szCs w:val="20"/>
              </w:rPr>
              <w:t xml:space="preserve"> etc</w:t>
            </w:r>
          </w:p>
          <w:p w14:paraId="64D93F75" w14:textId="4C246A7F" w:rsidR="00A25D2B" w:rsidRPr="00A25D2B" w:rsidRDefault="00A25D2B" w:rsidP="00A25D2B">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Can track product from warehouse to store.</w:t>
            </w:r>
          </w:p>
          <w:p w14:paraId="1139F190" w14:textId="1F93B6F6" w:rsidR="004415D6" w:rsidRPr="00A25D2B" w:rsidRDefault="004415D6" w:rsidP="002D752F">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Track stock levels to prevent understocking at the warehouse or overstocking</w:t>
            </w:r>
            <w:r w:rsidR="00570716" w:rsidRPr="00A25D2B">
              <w:rPr>
                <w:sz w:val="20"/>
                <w:szCs w:val="20"/>
              </w:rPr>
              <w:t>.</w:t>
            </w:r>
          </w:p>
          <w:p w14:paraId="20C9181C" w14:textId="77777777" w:rsidR="004415D6" w:rsidRPr="00A25D2B" w:rsidRDefault="00570716" w:rsidP="002D752F">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sz w:val="20"/>
                <w:szCs w:val="20"/>
              </w:rPr>
            </w:pPr>
            <w:r w:rsidRPr="00A25D2B">
              <w:rPr>
                <w:sz w:val="20"/>
                <w:szCs w:val="20"/>
              </w:rPr>
              <w:t>Monitor inventory levels in warehouse to ensure efficient order fulfilment.</w:t>
            </w:r>
          </w:p>
          <w:p w14:paraId="14FE7C34" w14:textId="3CB8FB76" w:rsidR="00570716" w:rsidRPr="004415D6" w:rsidRDefault="00570716" w:rsidP="002D752F">
            <w:pPr>
              <w:pStyle w:val="ListParagraph"/>
              <w:numPr>
                <w:ilvl w:val="0"/>
                <w:numId w:val="36"/>
              </w:numPr>
              <w:spacing w:line="240" w:lineRule="auto"/>
              <w:ind w:left="461" w:hanging="284"/>
              <w:jc w:val="both"/>
              <w:cnfStyle w:val="000000000000" w:firstRow="0" w:lastRow="0" w:firstColumn="0" w:lastColumn="0" w:oddVBand="0" w:evenVBand="0" w:oddHBand="0" w:evenHBand="0" w:firstRowFirstColumn="0" w:firstRowLastColumn="0" w:lastRowFirstColumn="0" w:lastRowLastColumn="0"/>
              <w:rPr>
                <w:b/>
                <w:bCs/>
                <w:sz w:val="20"/>
                <w:szCs w:val="20"/>
              </w:rPr>
            </w:pPr>
          </w:p>
        </w:tc>
      </w:tr>
      <w:tr w:rsidR="00570716" w:rsidRPr="003D1851" w14:paraId="2FD0781A" w14:textId="77777777" w:rsidTr="002D752F">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2122" w:type="dxa"/>
          </w:tcPr>
          <w:p w14:paraId="7CB2DAE9" w14:textId="571986BD" w:rsidR="00570716" w:rsidRDefault="00570716" w:rsidP="002D752F">
            <w:pPr>
              <w:rPr>
                <w:color w:val="000000" w:themeColor="text1"/>
              </w:rPr>
            </w:pPr>
            <w:r>
              <w:rPr>
                <w:color w:val="000000" w:themeColor="text1"/>
              </w:rPr>
              <w:t>Category manager</w:t>
            </w:r>
          </w:p>
        </w:tc>
        <w:tc>
          <w:tcPr>
            <w:tcW w:w="6894" w:type="dxa"/>
          </w:tcPr>
          <w:p w14:paraId="74851055" w14:textId="77777777" w:rsidR="00570716" w:rsidRDefault="00570716" w:rsidP="002D752F">
            <w:pPr>
              <w:spacing w:line="240" w:lineRule="auto"/>
              <w:jc w:val="both"/>
              <w:cnfStyle w:val="000000100000" w:firstRow="0" w:lastRow="0" w:firstColumn="0" w:lastColumn="0" w:oddVBand="0" w:evenVBand="0" w:oddHBand="1" w:evenHBand="0" w:firstRowFirstColumn="0" w:firstRowLastColumn="0" w:lastRowFirstColumn="0" w:lastRowLastColumn="0"/>
              <w:rPr>
                <w:b/>
                <w:bCs/>
                <w:sz w:val="20"/>
                <w:szCs w:val="20"/>
              </w:rPr>
            </w:pPr>
          </w:p>
        </w:tc>
      </w:tr>
    </w:tbl>
    <w:p w14:paraId="5505CB4F" w14:textId="77777777" w:rsidR="00CB5AEE" w:rsidRDefault="00CB5AEE" w:rsidP="00CB5AEE">
      <w:pPr>
        <w:pStyle w:val="List1"/>
        <w:numPr>
          <w:ilvl w:val="0"/>
          <w:numId w:val="0"/>
        </w:numPr>
        <w:ind w:left="993" w:hanging="426"/>
      </w:pPr>
    </w:p>
    <w:p w14:paraId="6DA08F8F" w14:textId="1E7C3C8E" w:rsidR="00C879A3" w:rsidRPr="003053CD" w:rsidRDefault="00C879A3" w:rsidP="00A25D2B">
      <w:pPr>
        <w:spacing w:after="200" w:line="276" w:lineRule="auto"/>
      </w:pPr>
      <w:r w:rsidRPr="003A0F3C">
        <w:br w:type="page"/>
      </w:r>
    </w:p>
    <w:p w14:paraId="76FC68EC" w14:textId="421C1202" w:rsidR="003525AA" w:rsidRPr="005566E8" w:rsidRDefault="003525AA" w:rsidP="003525AA">
      <w:pPr>
        <w:pStyle w:val="Heading1"/>
      </w:pPr>
      <w:r w:rsidRPr="005566E8">
        <w:lastRenderedPageBreak/>
        <w:t xml:space="preserve">Task </w:t>
      </w:r>
      <w:r>
        <w:t>2</w:t>
      </w:r>
      <w:r w:rsidRPr="005566E8">
        <w:t xml:space="preserve">: </w:t>
      </w:r>
      <w:r>
        <w:t xml:space="preserve">Define Personas </w:t>
      </w:r>
      <w:r w:rsidR="00A31EAB">
        <w:t xml:space="preserve">and Scenarios </w:t>
      </w:r>
      <w:r>
        <w:t>(</w:t>
      </w:r>
      <w:r w:rsidR="00997B21">
        <w:t>40</w:t>
      </w:r>
      <w:r w:rsidRPr="005566E8">
        <w:t xml:space="preserve"> minutes)</w:t>
      </w:r>
    </w:p>
    <w:p w14:paraId="4C520D82" w14:textId="4C627DBF" w:rsidR="003525AA" w:rsidRPr="003A0F3C" w:rsidRDefault="003525AA" w:rsidP="003525AA">
      <w:r w:rsidRPr="003A0F3C">
        <w:rPr>
          <w:b/>
          <w:bCs/>
        </w:rPr>
        <w:t>Goal:</w:t>
      </w:r>
      <w:r w:rsidRPr="003A0F3C">
        <w:t xml:space="preserve"> </w:t>
      </w:r>
      <w:r>
        <w:t>To define user personas for the assessment project</w:t>
      </w:r>
      <w:r w:rsidRPr="003A0F3C">
        <w:t xml:space="preserve"> </w:t>
      </w:r>
    </w:p>
    <w:p w14:paraId="02DD2419" w14:textId="77777777" w:rsidR="003525AA" w:rsidRDefault="003525AA" w:rsidP="003525AA">
      <w:r w:rsidRPr="00AF23EF">
        <w:rPr>
          <w:b/>
          <w:bCs/>
        </w:rPr>
        <w:t>Instructions:</w:t>
      </w:r>
    </w:p>
    <w:p w14:paraId="4153C114" w14:textId="72FA4735" w:rsidR="003525AA" w:rsidRDefault="003525AA" w:rsidP="003525AA">
      <w:pPr>
        <w:pStyle w:val="List1"/>
      </w:pPr>
      <w:r w:rsidRPr="003A0F3C">
        <w:t xml:space="preserve">In your </w:t>
      </w:r>
      <w:r>
        <w:t xml:space="preserve">assessment </w:t>
      </w:r>
      <w:r w:rsidRPr="003A0F3C">
        <w:t xml:space="preserve">group, </w:t>
      </w:r>
      <w:r w:rsidR="007A59B1">
        <w:t xml:space="preserve">select the key three user roles in </w:t>
      </w:r>
      <w:r w:rsidR="00122B71">
        <w:t>the system</w:t>
      </w:r>
      <w:r w:rsidR="00F1145F">
        <w:t>.</w:t>
      </w:r>
    </w:p>
    <w:p w14:paraId="111F60B1" w14:textId="59CB28B2" w:rsidR="00F1145F" w:rsidRDefault="00F1145F" w:rsidP="003525AA">
      <w:pPr>
        <w:pStyle w:val="List1"/>
      </w:pPr>
      <w:r>
        <w:t xml:space="preserve">Check: </w:t>
      </w:r>
      <w:hyperlink r:id="rId8" w:anchor="personas" w:history="1">
        <w:r w:rsidR="009A5EF2" w:rsidRPr="00D308C8">
          <w:rPr>
            <w:rStyle w:val="Hyperlink"/>
          </w:rPr>
          <w:t>https://aserg.codeberg.page/shu-dev-process/en/modelling/analysis/user-stories-and-personas/#personas</w:t>
        </w:r>
      </w:hyperlink>
    </w:p>
    <w:p w14:paraId="4947EC13" w14:textId="5A4DD7D0" w:rsidR="007A59B1" w:rsidRDefault="007A59B1" w:rsidP="003525AA">
      <w:pPr>
        <w:pStyle w:val="List1"/>
      </w:pPr>
      <w:r>
        <w:t>Create two personas for each of the selected roles.</w:t>
      </w:r>
    </w:p>
    <w:p w14:paraId="1FD88D8E" w14:textId="722C5E71" w:rsidR="00D9322A" w:rsidRDefault="000D3D56" w:rsidP="003525AA">
      <w:pPr>
        <w:pStyle w:val="List1"/>
      </w:pPr>
      <w:r>
        <w:t xml:space="preserve">Minimum of two personas must include </w:t>
      </w:r>
      <w:r w:rsidR="0062455D">
        <w:t>accessibility requirements</w:t>
      </w:r>
    </w:p>
    <w:p w14:paraId="4EE9B076" w14:textId="6F0DEBF6" w:rsidR="007A59B1" w:rsidRDefault="00F1145F" w:rsidP="003525AA">
      <w:pPr>
        <w:pStyle w:val="List1"/>
      </w:pPr>
      <w:r>
        <w:t xml:space="preserve">For simplicity, </w:t>
      </w:r>
      <w:r w:rsidR="0062455D">
        <w:t>you</w:t>
      </w:r>
      <w:r w:rsidR="00A31EAB">
        <w:t xml:space="preserve"> may f</w:t>
      </w:r>
      <w:r w:rsidR="00E97002">
        <w:t xml:space="preserve">ollow the </w:t>
      </w:r>
      <w:r w:rsidR="00A05603">
        <w:t>following template</w:t>
      </w:r>
      <w:r w:rsidR="00A31EAB">
        <w:t>:</w:t>
      </w:r>
    </w:p>
    <w:tbl>
      <w:tblPr>
        <w:tblStyle w:val="TableGrid"/>
        <w:tblW w:w="0" w:type="auto"/>
        <w:tblLook w:val="04A0" w:firstRow="1" w:lastRow="0" w:firstColumn="1" w:lastColumn="0" w:noHBand="0" w:noVBand="1"/>
      </w:tblPr>
      <w:tblGrid>
        <w:gridCol w:w="1419"/>
        <w:gridCol w:w="7718"/>
      </w:tblGrid>
      <w:tr w:rsidR="00A31EAB" w14:paraId="3B9AF43B" w14:textId="77777777" w:rsidTr="00D44024">
        <w:tc>
          <w:tcPr>
            <w:tcW w:w="9016" w:type="dxa"/>
            <w:gridSpan w:val="2"/>
          </w:tcPr>
          <w:p w14:paraId="74354B69" w14:textId="77777777" w:rsidR="00A31EAB" w:rsidRPr="00216590" w:rsidRDefault="00A31EAB" w:rsidP="00D44024">
            <w:pPr>
              <w:rPr>
                <w:b/>
                <w:bCs/>
              </w:rPr>
            </w:pPr>
            <w:r w:rsidRPr="00216590">
              <w:rPr>
                <w:b/>
                <w:bCs/>
              </w:rPr>
              <w:t xml:space="preserve">Sarah </w:t>
            </w:r>
            <w:r w:rsidRPr="008047E5">
              <w:rPr>
                <w:b/>
                <w:bCs/>
              </w:rPr>
              <w:t>Taylor</w:t>
            </w:r>
          </w:p>
        </w:tc>
      </w:tr>
      <w:tr w:rsidR="00A31EAB" w14:paraId="23E61704" w14:textId="77777777" w:rsidTr="00D44024">
        <w:tc>
          <w:tcPr>
            <w:tcW w:w="9016" w:type="dxa"/>
            <w:gridSpan w:val="2"/>
          </w:tcPr>
          <w:p w14:paraId="4298434A" w14:textId="77777777" w:rsidR="00A31EAB" w:rsidRDefault="00A31EAB" w:rsidP="00A31EAB">
            <w:pPr>
              <w:pStyle w:val="ListParagraph"/>
              <w:numPr>
                <w:ilvl w:val="0"/>
                <w:numId w:val="38"/>
              </w:numPr>
              <w:spacing w:line="240" w:lineRule="auto"/>
              <w:jc w:val="both"/>
            </w:pPr>
            <w:r>
              <w:t>Age: 34</w:t>
            </w:r>
          </w:p>
          <w:p w14:paraId="665A4F23" w14:textId="6E68711B" w:rsidR="00A31EAB" w:rsidRDefault="00A31EAB" w:rsidP="00A31EAB">
            <w:pPr>
              <w:pStyle w:val="ListParagraph"/>
              <w:numPr>
                <w:ilvl w:val="0"/>
                <w:numId w:val="38"/>
              </w:numPr>
              <w:spacing w:line="240" w:lineRule="auto"/>
              <w:jc w:val="both"/>
            </w:pPr>
            <w:r>
              <w:t xml:space="preserve">Occupation: </w:t>
            </w:r>
            <w:r w:rsidR="0040751F">
              <w:t xml:space="preserve">Store manager </w:t>
            </w:r>
            <w:proofErr w:type="gramStart"/>
            <w:r w:rsidR="0040751F">
              <w:t>at  store</w:t>
            </w:r>
            <w:proofErr w:type="gramEnd"/>
          </w:p>
          <w:p w14:paraId="319AE914" w14:textId="33686E3E" w:rsidR="00A31EAB" w:rsidRDefault="00A31EAB" w:rsidP="00A31EAB">
            <w:pPr>
              <w:pStyle w:val="ListParagraph"/>
              <w:numPr>
                <w:ilvl w:val="0"/>
                <w:numId w:val="38"/>
              </w:numPr>
              <w:spacing w:line="240" w:lineRule="auto"/>
              <w:jc w:val="both"/>
            </w:pPr>
            <w:r>
              <w:t xml:space="preserve">Location: </w:t>
            </w:r>
          </w:p>
          <w:p w14:paraId="1EEC654E" w14:textId="79F8023F" w:rsidR="00A31EAB" w:rsidRDefault="00A31EAB" w:rsidP="00A31EAB">
            <w:pPr>
              <w:pStyle w:val="ListParagraph"/>
              <w:numPr>
                <w:ilvl w:val="0"/>
                <w:numId w:val="38"/>
              </w:numPr>
              <w:spacing w:line="240" w:lineRule="auto"/>
              <w:jc w:val="both"/>
            </w:pPr>
            <w:r>
              <w:t xml:space="preserve">Role: </w:t>
            </w:r>
          </w:p>
          <w:p w14:paraId="6DF72E49" w14:textId="227B9FBE" w:rsidR="00A31EAB" w:rsidRDefault="00A31EAB" w:rsidP="00A31EAB">
            <w:pPr>
              <w:pStyle w:val="ListParagraph"/>
              <w:numPr>
                <w:ilvl w:val="0"/>
                <w:numId w:val="38"/>
              </w:numPr>
              <w:spacing w:line="240" w:lineRule="auto"/>
              <w:jc w:val="both"/>
            </w:pPr>
            <w:r>
              <w:t xml:space="preserve">Disability: </w:t>
            </w:r>
          </w:p>
          <w:p w14:paraId="3EB79544" w14:textId="3A7B2D0A" w:rsidR="00A31EAB" w:rsidRDefault="00A31EAB" w:rsidP="00A31EAB">
            <w:pPr>
              <w:pStyle w:val="ListParagraph"/>
              <w:numPr>
                <w:ilvl w:val="0"/>
                <w:numId w:val="38"/>
              </w:numPr>
              <w:spacing w:line="240" w:lineRule="auto"/>
              <w:jc w:val="both"/>
            </w:pPr>
            <w:r w:rsidRPr="00FA7A47">
              <w:t xml:space="preserve">Quote: </w:t>
            </w:r>
          </w:p>
        </w:tc>
      </w:tr>
      <w:tr w:rsidR="00A31EAB" w14:paraId="0772BC54" w14:textId="77777777" w:rsidTr="00D44024">
        <w:tc>
          <w:tcPr>
            <w:tcW w:w="1298" w:type="dxa"/>
          </w:tcPr>
          <w:p w14:paraId="4D0DA89A" w14:textId="77777777" w:rsidR="00A31EAB" w:rsidRPr="00BA4459" w:rsidRDefault="00A31EAB" w:rsidP="00D44024">
            <w:pPr>
              <w:rPr>
                <w:b/>
                <w:bCs/>
              </w:rPr>
            </w:pPr>
            <w:r w:rsidRPr="006F3FDE">
              <w:rPr>
                <w:b/>
                <w:bCs/>
              </w:rPr>
              <w:t>Background</w:t>
            </w:r>
          </w:p>
        </w:tc>
        <w:tc>
          <w:tcPr>
            <w:tcW w:w="7718" w:type="dxa"/>
          </w:tcPr>
          <w:p w14:paraId="317C4513" w14:textId="62981E4E" w:rsidR="00A31EAB" w:rsidRDefault="00A31EAB" w:rsidP="00D44024">
            <w:r>
              <w:t xml:space="preserve"> </w:t>
            </w:r>
          </w:p>
        </w:tc>
      </w:tr>
      <w:tr w:rsidR="00A31EAB" w14:paraId="25C23696" w14:textId="77777777" w:rsidTr="00D44024">
        <w:tc>
          <w:tcPr>
            <w:tcW w:w="1298" w:type="dxa"/>
          </w:tcPr>
          <w:p w14:paraId="57AF8E7F" w14:textId="77777777" w:rsidR="00A31EAB" w:rsidRPr="00652A81" w:rsidRDefault="00A31EAB" w:rsidP="00D44024">
            <w:pPr>
              <w:rPr>
                <w:b/>
                <w:bCs/>
              </w:rPr>
            </w:pPr>
            <w:r w:rsidRPr="00652A81">
              <w:rPr>
                <w:b/>
                <w:bCs/>
              </w:rPr>
              <w:t>Goals</w:t>
            </w:r>
          </w:p>
        </w:tc>
        <w:tc>
          <w:tcPr>
            <w:tcW w:w="7718" w:type="dxa"/>
          </w:tcPr>
          <w:p w14:paraId="53F2D42A" w14:textId="466192C6" w:rsidR="00A31EAB" w:rsidRDefault="00A31EAB" w:rsidP="00A31EAB">
            <w:pPr>
              <w:pStyle w:val="ListParagraph"/>
              <w:numPr>
                <w:ilvl w:val="0"/>
                <w:numId w:val="39"/>
              </w:numPr>
              <w:spacing w:line="240" w:lineRule="auto"/>
              <w:ind w:left="432" w:hanging="283"/>
              <w:jc w:val="both"/>
            </w:pPr>
          </w:p>
        </w:tc>
      </w:tr>
      <w:tr w:rsidR="00A31EAB" w14:paraId="182F6850" w14:textId="77777777" w:rsidTr="00D44024">
        <w:tc>
          <w:tcPr>
            <w:tcW w:w="1298" w:type="dxa"/>
          </w:tcPr>
          <w:p w14:paraId="26B4DE7A" w14:textId="77777777" w:rsidR="00A31EAB" w:rsidRPr="00652A81" w:rsidRDefault="00A31EAB" w:rsidP="00D44024">
            <w:pPr>
              <w:rPr>
                <w:b/>
                <w:bCs/>
              </w:rPr>
            </w:pPr>
            <w:r w:rsidRPr="00652A81">
              <w:rPr>
                <w:b/>
                <w:bCs/>
              </w:rPr>
              <w:t>Frustrations</w:t>
            </w:r>
          </w:p>
        </w:tc>
        <w:tc>
          <w:tcPr>
            <w:tcW w:w="7718" w:type="dxa"/>
          </w:tcPr>
          <w:p w14:paraId="43185987" w14:textId="251D6A00" w:rsidR="00A31EAB" w:rsidRDefault="00A31EAB" w:rsidP="00A31EAB">
            <w:pPr>
              <w:pStyle w:val="ListParagraph"/>
              <w:numPr>
                <w:ilvl w:val="0"/>
                <w:numId w:val="40"/>
              </w:numPr>
              <w:tabs>
                <w:tab w:val="left" w:pos="422"/>
              </w:tabs>
              <w:spacing w:line="240" w:lineRule="auto"/>
              <w:ind w:left="422" w:hanging="283"/>
              <w:jc w:val="both"/>
            </w:pPr>
          </w:p>
        </w:tc>
      </w:tr>
      <w:tr w:rsidR="00A31EAB" w14:paraId="7C3B7631" w14:textId="77777777" w:rsidTr="00D44024">
        <w:tc>
          <w:tcPr>
            <w:tcW w:w="1298" w:type="dxa"/>
          </w:tcPr>
          <w:p w14:paraId="6DC1777D" w14:textId="77777777" w:rsidR="00A31EAB" w:rsidRPr="00652A81" w:rsidRDefault="00A31EAB" w:rsidP="00D44024">
            <w:pPr>
              <w:rPr>
                <w:b/>
                <w:bCs/>
              </w:rPr>
            </w:pPr>
            <w:r w:rsidRPr="00652A81">
              <w:rPr>
                <w:b/>
                <w:bCs/>
              </w:rPr>
              <w:t>Technology</w:t>
            </w:r>
          </w:p>
        </w:tc>
        <w:tc>
          <w:tcPr>
            <w:tcW w:w="7718" w:type="dxa"/>
          </w:tcPr>
          <w:p w14:paraId="44B20375" w14:textId="77777777" w:rsidR="00A31EAB" w:rsidRPr="00652A81" w:rsidRDefault="00A31EAB" w:rsidP="00A31EAB">
            <w:pPr>
              <w:rPr>
                <w:b/>
                <w:bCs/>
              </w:rPr>
            </w:pPr>
          </w:p>
        </w:tc>
      </w:tr>
      <w:tr w:rsidR="00A31EAB" w14:paraId="532631CD" w14:textId="77777777" w:rsidTr="00D44024">
        <w:tc>
          <w:tcPr>
            <w:tcW w:w="1298" w:type="dxa"/>
          </w:tcPr>
          <w:p w14:paraId="10323C13" w14:textId="77777777" w:rsidR="00A31EAB" w:rsidRPr="00F52928" w:rsidRDefault="00A31EAB" w:rsidP="00D44024">
            <w:pPr>
              <w:rPr>
                <w:b/>
                <w:bCs/>
              </w:rPr>
            </w:pPr>
            <w:r w:rsidRPr="00F52928">
              <w:rPr>
                <w:b/>
                <w:bCs/>
              </w:rPr>
              <w:t>Scenario</w:t>
            </w:r>
          </w:p>
        </w:tc>
        <w:tc>
          <w:tcPr>
            <w:tcW w:w="7718" w:type="dxa"/>
          </w:tcPr>
          <w:p w14:paraId="72376B8F" w14:textId="37E36744" w:rsidR="00A31EAB" w:rsidRPr="00F52928" w:rsidRDefault="00A31EAB" w:rsidP="00D44024"/>
        </w:tc>
      </w:tr>
    </w:tbl>
    <w:p w14:paraId="79EFD97F" w14:textId="77777777" w:rsidR="003E1B9F" w:rsidRDefault="003E1B9F" w:rsidP="003E1B9F">
      <w:pPr>
        <w:pStyle w:val="List1"/>
        <w:numPr>
          <w:ilvl w:val="0"/>
          <w:numId w:val="0"/>
        </w:numPr>
        <w:ind w:left="993" w:hanging="426"/>
      </w:pPr>
    </w:p>
    <w:p w14:paraId="676A9B55" w14:textId="77777777" w:rsidR="00A30C95" w:rsidRDefault="00A30C95" w:rsidP="00AE2C06"/>
    <w:p w14:paraId="7D33FB94" w14:textId="48AA602A" w:rsidR="009A5EF2" w:rsidRDefault="009A5EF2">
      <w:pPr>
        <w:spacing w:after="200" w:line="276" w:lineRule="auto"/>
      </w:pPr>
      <w:r>
        <w:br w:type="page"/>
      </w:r>
    </w:p>
    <w:p w14:paraId="4B37F8A9" w14:textId="30712E39" w:rsidR="009446BF" w:rsidRDefault="009A5EF2" w:rsidP="00AE2C06">
      <w:pPr>
        <w:rPr>
          <w:b/>
          <w:bCs/>
        </w:rPr>
      </w:pPr>
      <w:r w:rsidRPr="009A5EF2">
        <w:rPr>
          <w:b/>
          <w:bCs/>
        </w:rPr>
        <w:lastRenderedPageBreak/>
        <w:t>Example</w:t>
      </w:r>
    </w:p>
    <w:tbl>
      <w:tblPr>
        <w:tblStyle w:val="TableGrid"/>
        <w:tblW w:w="0" w:type="auto"/>
        <w:tblLook w:val="04A0" w:firstRow="1" w:lastRow="0" w:firstColumn="1" w:lastColumn="0" w:noHBand="0" w:noVBand="1"/>
      </w:tblPr>
      <w:tblGrid>
        <w:gridCol w:w="1298"/>
        <w:gridCol w:w="7718"/>
      </w:tblGrid>
      <w:tr w:rsidR="00D9322A" w:rsidRPr="00D9322A" w14:paraId="70079D3D" w14:textId="77777777" w:rsidTr="00D44024">
        <w:tc>
          <w:tcPr>
            <w:tcW w:w="9016" w:type="dxa"/>
            <w:gridSpan w:val="2"/>
          </w:tcPr>
          <w:p w14:paraId="07B619C7" w14:textId="77777777" w:rsidR="00D9322A" w:rsidRPr="00D9322A" w:rsidRDefault="00D9322A" w:rsidP="00D44024">
            <w:pPr>
              <w:rPr>
                <w:b/>
                <w:bCs/>
                <w:sz w:val="20"/>
                <w:szCs w:val="20"/>
              </w:rPr>
            </w:pPr>
            <w:r w:rsidRPr="00D9322A">
              <w:rPr>
                <w:b/>
                <w:bCs/>
                <w:sz w:val="20"/>
                <w:szCs w:val="20"/>
              </w:rPr>
              <w:t>Sarah Taylor</w:t>
            </w:r>
          </w:p>
        </w:tc>
      </w:tr>
      <w:tr w:rsidR="00D9322A" w:rsidRPr="00D9322A" w14:paraId="522B5F81" w14:textId="77777777" w:rsidTr="00D44024">
        <w:tc>
          <w:tcPr>
            <w:tcW w:w="9016" w:type="dxa"/>
            <w:gridSpan w:val="2"/>
          </w:tcPr>
          <w:p w14:paraId="6F2824F8" w14:textId="77777777" w:rsidR="00D9322A" w:rsidRPr="00D9322A" w:rsidRDefault="00D9322A" w:rsidP="00D9322A">
            <w:pPr>
              <w:pStyle w:val="ListParagraph"/>
              <w:numPr>
                <w:ilvl w:val="0"/>
                <w:numId w:val="38"/>
              </w:numPr>
              <w:spacing w:line="240" w:lineRule="auto"/>
              <w:jc w:val="both"/>
              <w:rPr>
                <w:sz w:val="20"/>
                <w:szCs w:val="20"/>
              </w:rPr>
            </w:pPr>
            <w:r w:rsidRPr="00D9322A">
              <w:rPr>
                <w:sz w:val="20"/>
                <w:szCs w:val="20"/>
              </w:rPr>
              <w:t>Age: 34</w:t>
            </w:r>
          </w:p>
          <w:p w14:paraId="721F2904" w14:textId="77777777" w:rsidR="00D9322A" w:rsidRPr="00D9322A" w:rsidRDefault="00D9322A" w:rsidP="00D9322A">
            <w:pPr>
              <w:pStyle w:val="ListParagraph"/>
              <w:numPr>
                <w:ilvl w:val="0"/>
                <w:numId w:val="38"/>
              </w:numPr>
              <w:spacing w:line="240" w:lineRule="auto"/>
              <w:jc w:val="both"/>
              <w:rPr>
                <w:sz w:val="20"/>
                <w:szCs w:val="20"/>
              </w:rPr>
            </w:pPr>
            <w:r w:rsidRPr="00D9322A">
              <w:rPr>
                <w:sz w:val="20"/>
                <w:szCs w:val="20"/>
              </w:rPr>
              <w:t>Occupation: Freelance Writer</w:t>
            </w:r>
          </w:p>
          <w:p w14:paraId="30756016" w14:textId="77777777" w:rsidR="00D9322A" w:rsidRPr="00D9322A" w:rsidRDefault="00D9322A" w:rsidP="00D9322A">
            <w:pPr>
              <w:pStyle w:val="ListParagraph"/>
              <w:numPr>
                <w:ilvl w:val="0"/>
                <w:numId w:val="38"/>
              </w:numPr>
              <w:spacing w:line="240" w:lineRule="auto"/>
              <w:jc w:val="both"/>
              <w:rPr>
                <w:sz w:val="20"/>
                <w:szCs w:val="20"/>
              </w:rPr>
            </w:pPr>
            <w:r w:rsidRPr="00D9322A">
              <w:rPr>
                <w:sz w:val="20"/>
                <w:szCs w:val="20"/>
              </w:rPr>
              <w:t>Location: Leeds, UK</w:t>
            </w:r>
          </w:p>
          <w:p w14:paraId="21F3F98C" w14:textId="77777777" w:rsidR="00D9322A" w:rsidRPr="00D9322A" w:rsidRDefault="00D9322A" w:rsidP="00D9322A">
            <w:pPr>
              <w:pStyle w:val="ListParagraph"/>
              <w:numPr>
                <w:ilvl w:val="0"/>
                <w:numId w:val="38"/>
              </w:numPr>
              <w:spacing w:line="240" w:lineRule="auto"/>
              <w:jc w:val="both"/>
              <w:rPr>
                <w:sz w:val="20"/>
                <w:szCs w:val="20"/>
              </w:rPr>
            </w:pPr>
            <w:r w:rsidRPr="00D9322A">
              <w:rPr>
                <w:sz w:val="20"/>
                <w:szCs w:val="20"/>
              </w:rPr>
              <w:t>Library Member</w:t>
            </w:r>
          </w:p>
          <w:p w14:paraId="27B92343" w14:textId="77777777" w:rsidR="00D9322A" w:rsidRPr="00D9322A" w:rsidRDefault="00D9322A" w:rsidP="00D9322A">
            <w:pPr>
              <w:pStyle w:val="ListParagraph"/>
              <w:numPr>
                <w:ilvl w:val="0"/>
                <w:numId w:val="38"/>
              </w:numPr>
              <w:spacing w:line="240" w:lineRule="auto"/>
              <w:jc w:val="both"/>
              <w:rPr>
                <w:sz w:val="20"/>
                <w:szCs w:val="20"/>
              </w:rPr>
            </w:pPr>
            <w:r w:rsidRPr="00D9322A">
              <w:rPr>
                <w:sz w:val="20"/>
                <w:szCs w:val="20"/>
              </w:rPr>
              <w:t>Disability: Visually impaired (low vision)</w:t>
            </w:r>
          </w:p>
          <w:p w14:paraId="048A8C0C" w14:textId="77777777" w:rsidR="00D9322A" w:rsidRPr="00D9322A" w:rsidRDefault="00D9322A" w:rsidP="00D9322A">
            <w:pPr>
              <w:pStyle w:val="ListParagraph"/>
              <w:numPr>
                <w:ilvl w:val="0"/>
                <w:numId w:val="38"/>
              </w:numPr>
              <w:spacing w:line="240" w:lineRule="auto"/>
              <w:jc w:val="both"/>
              <w:rPr>
                <w:sz w:val="20"/>
                <w:szCs w:val="20"/>
              </w:rPr>
            </w:pPr>
            <w:r w:rsidRPr="00D9322A">
              <w:rPr>
                <w:sz w:val="20"/>
                <w:szCs w:val="20"/>
              </w:rPr>
              <w:t>Quote: “I love the convenience of borrowing audiobooks from AML online, but I need the site to be accessible”</w:t>
            </w:r>
          </w:p>
        </w:tc>
      </w:tr>
      <w:tr w:rsidR="00D9322A" w:rsidRPr="00D9322A" w14:paraId="63F7F089" w14:textId="77777777" w:rsidTr="00D44024">
        <w:tc>
          <w:tcPr>
            <w:tcW w:w="1298" w:type="dxa"/>
          </w:tcPr>
          <w:p w14:paraId="64FBCC13" w14:textId="77777777" w:rsidR="00D9322A" w:rsidRPr="00D9322A" w:rsidRDefault="00D9322A" w:rsidP="00D44024">
            <w:pPr>
              <w:rPr>
                <w:b/>
                <w:bCs/>
                <w:sz w:val="20"/>
                <w:szCs w:val="20"/>
              </w:rPr>
            </w:pPr>
            <w:r w:rsidRPr="00D9322A">
              <w:rPr>
                <w:b/>
                <w:bCs/>
                <w:sz w:val="20"/>
                <w:szCs w:val="20"/>
              </w:rPr>
              <w:t>Background</w:t>
            </w:r>
          </w:p>
        </w:tc>
        <w:tc>
          <w:tcPr>
            <w:tcW w:w="7718" w:type="dxa"/>
          </w:tcPr>
          <w:p w14:paraId="2AD0EA8B" w14:textId="77777777" w:rsidR="00D9322A" w:rsidRPr="00D9322A" w:rsidRDefault="00D9322A" w:rsidP="00D9322A">
            <w:pPr>
              <w:pStyle w:val="NoSpacing"/>
              <w:rPr>
                <w:rFonts w:asciiTheme="majorHAnsi" w:hAnsiTheme="majorHAnsi" w:cstheme="majorHAnsi"/>
                <w:sz w:val="20"/>
                <w:szCs w:val="20"/>
              </w:rPr>
            </w:pPr>
            <w:r w:rsidRPr="00D9322A">
              <w:rPr>
                <w:rFonts w:asciiTheme="majorHAnsi" w:hAnsiTheme="majorHAnsi" w:cstheme="majorHAnsi"/>
                <w:sz w:val="20"/>
                <w:szCs w:val="20"/>
              </w:rPr>
              <w:t>Sarah is a freelance writer who loves staying informed through books, journals, and periodicals. She enjoys audiobooks and multimedia content, which are essential for her work and leisure. Due to her visual impairment, Sarah relies on assistive technology, such as screen readers and magnification tools, to navigate websites and access digital content. She prefers websites that are optimized for text-to-speech functionality, with clearly labelled buttons and accessible media descriptions.</w:t>
            </w:r>
          </w:p>
          <w:p w14:paraId="2BC290B8" w14:textId="77777777" w:rsidR="00D9322A" w:rsidRPr="00D9322A" w:rsidRDefault="00D9322A" w:rsidP="00D9322A">
            <w:pPr>
              <w:pStyle w:val="NoSpacing"/>
              <w:rPr>
                <w:rFonts w:asciiTheme="majorHAnsi" w:hAnsiTheme="majorHAnsi" w:cstheme="majorHAnsi"/>
                <w:sz w:val="20"/>
                <w:szCs w:val="20"/>
              </w:rPr>
            </w:pPr>
            <w:r w:rsidRPr="00D9322A">
              <w:rPr>
                <w:rFonts w:asciiTheme="majorHAnsi" w:hAnsiTheme="majorHAnsi" w:cstheme="majorHAnsi"/>
                <w:sz w:val="20"/>
                <w:szCs w:val="20"/>
              </w:rPr>
              <w:t xml:space="preserve">Sarah has been a member of the Advanced Media Library (AML) for several years and regularly uses the online platform to browse, borrow, and reserve media. She values accessibility features that allow her to have a smooth user experience, both on her desktop and mobile devices. </w:t>
            </w:r>
          </w:p>
          <w:p w14:paraId="62369B7D" w14:textId="77777777" w:rsidR="00D9322A" w:rsidRPr="00D9322A" w:rsidRDefault="00D9322A" w:rsidP="00D9322A">
            <w:pPr>
              <w:pStyle w:val="NoSpacing"/>
              <w:rPr>
                <w:sz w:val="20"/>
                <w:szCs w:val="20"/>
              </w:rPr>
            </w:pPr>
            <w:r w:rsidRPr="00D9322A">
              <w:rPr>
                <w:rFonts w:asciiTheme="majorHAnsi" w:hAnsiTheme="majorHAnsi" w:cstheme="majorHAnsi"/>
                <w:sz w:val="20"/>
                <w:szCs w:val="20"/>
              </w:rPr>
              <w:t>Sarah needs full keyboard navigation so she can use shortcuts for accessing menus, media details, and forms.</w:t>
            </w:r>
            <w:r w:rsidRPr="00D9322A">
              <w:rPr>
                <w:sz w:val="20"/>
                <w:szCs w:val="20"/>
              </w:rPr>
              <w:t xml:space="preserve"> </w:t>
            </w:r>
          </w:p>
        </w:tc>
      </w:tr>
      <w:tr w:rsidR="00D9322A" w:rsidRPr="00D9322A" w14:paraId="47076BD4" w14:textId="77777777" w:rsidTr="00D44024">
        <w:tc>
          <w:tcPr>
            <w:tcW w:w="1298" w:type="dxa"/>
          </w:tcPr>
          <w:p w14:paraId="39D3A7B7" w14:textId="77777777" w:rsidR="00D9322A" w:rsidRPr="00D9322A" w:rsidRDefault="00D9322A" w:rsidP="00D44024">
            <w:pPr>
              <w:rPr>
                <w:b/>
                <w:bCs/>
                <w:sz w:val="20"/>
                <w:szCs w:val="20"/>
              </w:rPr>
            </w:pPr>
            <w:r w:rsidRPr="00D9322A">
              <w:rPr>
                <w:b/>
                <w:bCs/>
                <w:sz w:val="20"/>
                <w:szCs w:val="20"/>
              </w:rPr>
              <w:t>Goals</w:t>
            </w:r>
          </w:p>
        </w:tc>
        <w:tc>
          <w:tcPr>
            <w:tcW w:w="7718" w:type="dxa"/>
          </w:tcPr>
          <w:p w14:paraId="07D5D932" w14:textId="77777777" w:rsidR="00D9322A" w:rsidRPr="00D9322A" w:rsidRDefault="00D9322A" w:rsidP="00D9322A">
            <w:pPr>
              <w:pStyle w:val="ListParagraph"/>
              <w:numPr>
                <w:ilvl w:val="0"/>
                <w:numId w:val="39"/>
              </w:numPr>
              <w:spacing w:line="240" w:lineRule="auto"/>
              <w:ind w:left="432" w:hanging="283"/>
              <w:jc w:val="both"/>
              <w:rPr>
                <w:sz w:val="20"/>
                <w:szCs w:val="20"/>
              </w:rPr>
            </w:pPr>
            <w:r w:rsidRPr="00D9322A">
              <w:rPr>
                <w:sz w:val="20"/>
                <w:szCs w:val="20"/>
              </w:rPr>
              <w:t>Easily search for and borrow accessible media.</w:t>
            </w:r>
          </w:p>
          <w:p w14:paraId="31FA121B" w14:textId="77777777" w:rsidR="00D9322A" w:rsidRPr="00D9322A" w:rsidRDefault="00D9322A" w:rsidP="00D9322A">
            <w:pPr>
              <w:pStyle w:val="ListParagraph"/>
              <w:numPr>
                <w:ilvl w:val="0"/>
                <w:numId w:val="39"/>
              </w:numPr>
              <w:spacing w:line="240" w:lineRule="auto"/>
              <w:ind w:left="432" w:hanging="283"/>
              <w:jc w:val="both"/>
              <w:rPr>
                <w:sz w:val="20"/>
                <w:szCs w:val="20"/>
              </w:rPr>
            </w:pPr>
            <w:r w:rsidRPr="00D9322A">
              <w:rPr>
                <w:sz w:val="20"/>
                <w:szCs w:val="20"/>
              </w:rPr>
              <w:t>Navigate the AML online platform seamlessly using her screen reader and magnification tools.</w:t>
            </w:r>
          </w:p>
          <w:p w14:paraId="61955F76" w14:textId="77777777" w:rsidR="00D9322A" w:rsidRPr="00D9322A" w:rsidRDefault="00D9322A" w:rsidP="00D9322A">
            <w:pPr>
              <w:pStyle w:val="ListParagraph"/>
              <w:numPr>
                <w:ilvl w:val="0"/>
                <w:numId w:val="39"/>
              </w:numPr>
              <w:spacing w:line="240" w:lineRule="auto"/>
              <w:ind w:left="432" w:hanging="283"/>
              <w:jc w:val="both"/>
              <w:rPr>
                <w:sz w:val="20"/>
                <w:szCs w:val="20"/>
              </w:rPr>
            </w:pPr>
            <w:r w:rsidRPr="00D9322A">
              <w:rPr>
                <w:sz w:val="20"/>
                <w:szCs w:val="20"/>
              </w:rPr>
              <w:t>Receive timely notifications about media availability and due dates in a format that is easy for her to read.</w:t>
            </w:r>
          </w:p>
          <w:p w14:paraId="3A7C20E9" w14:textId="77777777" w:rsidR="00D9322A" w:rsidRPr="00D9322A" w:rsidRDefault="00D9322A" w:rsidP="00D9322A">
            <w:pPr>
              <w:pStyle w:val="ListParagraph"/>
              <w:numPr>
                <w:ilvl w:val="0"/>
                <w:numId w:val="39"/>
              </w:numPr>
              <w:spacing w:line="240" w:lineRule="auto"/>
              <w:ind w:left="432" w:hanging="283"/>
              <w:jc w:val="both"/>
              <w:rPr>
                <w:sz w:val="20"/>
                <w:szCs w:val="20"/>
              </w:rPr>
            </w:pPr>
            <w:r w:rsidRPr="00D9322A">
              <w:rPr>
                <w:sz w:val="20"/>
                <w:szCs w:val="20"/>
              </w:rPr>
              <w:t>Manage her library account independently and without needing to visit the branch.</w:t>
            </w:r>
          </w:p>
        </w:tc>
      </w:tr>
      <w:tr w:rsidR="00D9322A" w:rsidRPr="00D9322A" w14:paraId="0FDF20EF" w14:textId="77777777" w:rsidTr="00D44024">
        <w:tc>
          <w:tcPr>
            <w:tcW w:w="1298" w:type="dxa"/>
          </w:tcPr>
          <w:p w14:paraId="02C06E0D" w14:textId="77777777" w:rsidR="00D9322A" w:rsidRPr="00D9322A" w:rsidRDefault="00D9322A" w:rsidP="00D44024">
            <w:pPr>
              <w:rPr>
                <w:b/>
                <w:bCs/>
                <w:sz w:val="20"/>
                <w:szCs w:val="20"/>
              </w:rPr>
            </w:pPr>
            <w:r w:rsidRPr="00D9322A">
              <w:rPr>
                <w:b/>
                <w:bCs/>
                <w:sz w:val="20"/>
                <w:szCs w:val="20"/>
              </w:rPr>
              <w:t>Frustrations</w:t>
            </w:r>
          </w:p>
        </w:tc>
        <w:tc>
          <w:tcPr>
            <w:tcW w:w="7718" w:type="dxa"/>
          </w:tcPr>
          <w:p w14:paraId="2B4A8785" w14:textId="77777777" w:rsidR="00D9322A" w:rsidRPr="00D9322A" w:rsidRDefault="00D9322A" w:rsidP="00D9322A">
            <w:pPr>
              <w:pStyle w:val="ListParagraph"/>
              <w:numPr>
                <w:ilvl w:val="0"/>
                <w:numId w:val="40"/>
              </w:numPr>
              <w:tabs>
                <w:tab w:val="left" w:pos="422"/>
              </w:tabs>
              <w:spacing w:line="240" w:lineRule="auto"/>
              <w:ind w:left="422" w:hanging="283"/>
              <w:jc w:val="both"/>
              <w:rPr>
                <w:sz w:val="20"/>
                <w:szCs w:val="20"/>
              </w:rPr>
            </w:pPr>
            <w:r w:rsidRPr="00D9322A">
              <w:rPr>
                <w:sz w:val="20"/>
                <w:szCs w:val="20"/>
              </w:rPr>
              <w:t>Websites that are not optimized for screen readers, making it difficult to browse and interact with content.</w:t>
            </w:r>
          </w:p>
          <w:p w14:paraId="653DC5E5" w14:textId="77777777" w:rsidR="00D9322A" w:rsidRPr="00D9322A" w:rsidRDefault="00D9322A" w:rsidP="00D9322A">
            <w:pPr>
              <w:pStyle w:val="ListParagraph"/>
              <w:numPr>
                <w:ilvl w:val="0"/>
                <w:numId w:val="40"/>
              </w:numPr>
              <w:tabs>
                <w:tab w:val="left" w:pos="422"/>
              </w:tabs>
              <w:spacing w:line="240" w:lineRule="auto"/>
              <w:ind w:left="422" w:hanging="283"/>
              <w:jc w:val="both"/>
              <w:rPr>
                <w:sz w:val="20"/>
                <w:szCs w:val="20"/>
              </w:rPr>
            </w:pPr>
            <w:r w:rsidRPr="00D9322A">
              <w:rPr>
                <w:sz w:val="20"/>
                <w:szCs w:val="20"/>
              </w:rPr>
              <w:t>Lack of clear labelling on buttons and form fields, which causes confusion when using assistive technology.</w:t>
            </w:r>
          </w:p>
          <w:p w14:paraId="0DDDC51A" w14:textId="77777777" w:rsidR="00D9322A" w:rsidRPr="00D9322A" w:rsidRDefault="00D9322A" w:rsidP="00D9322A">
            <w:pPr>
              <w:pStyle w:val="ListParagraph"/>
              <w:numPr>
                <w:ilvl w:val="0"/>
                <w:numId w:val="40"/>
              </w:numPr>
              <w:tabs>
                <w:tab w:val="left" w:pos="422"/>
              </w:tabs>
              <w:spacing w:line="240" w:lineRule="auto"/>
              <w:ind w:left="422" w:hanging="283"/>
              <w:jc w:val="both"/>
              <w:rPr>
                <w:sz w:val="20"/>
                <w:szCs w:val="20"/>
              </w:rPr>
            </w:pPr>
            <w:r w:rsidRPr="00D9322A">
              <w:rPr>
                <w:sz w:val="20"/>
                <w:szCs w:val="20"/>
              </w:rPr>
              <w:t>Delays in receiving notifications about reserved media, forcing her to check manually and potentially miss out on items.</w:t>
            </w:r>
          </w:p>
        </w:tc>
      </w:tr>
      <w:tr w:rsidR="00D9322A" w:rsidRPr="00D9322A" w14:paraId="5A7E219B" w14:textId="77777777" w:rsidTr="00D44024">
        <w:tc>
          <w:tcPr>
            <w:tcW w:w="1298" w:type="dxa"/>
          </w:tcPr>
          <w:p w14:paraId="7DFF23EC" w14:textId="77777777" w:rsidR="00D9322A" w:rsidRPr="00D9322A" w:rsidRDefault="00D9322A" w:rsidP="00D44024">
            <w:pPr>
              <w:rPr>
                <w:b/>
                <w:bCs/>
                <w:sz w:val="20"/>
                <w:szCs w:val="20"/>
              </w:rPr>
            </w:pPr>
            <w:r w:rsidRPr="00D9322A">
              <w:rPr>
                <w:b/>
                <w:bCs/>
                <w:sz w:val="20"/>
                <w:szCs w:val="20"/>
              </w:rPr>
              <w:t>Technology</w:t>
            </w:r>
          </w:p>
        </w:tc>
        <w:tc>
          <w:tcPr>
            <w:tcW w:w="7718" w:type="dxa"/>
          </w:tcPr>
          <w:p w14:paraId="4012104B" w14:textId="77777777" w:rsidR="00D9322A" w:rsidRPr="00D9322A" w:rsidRDefault="00D9322A" w:rsidP="00D44024">
            <w:pPr>
              <w:rPr>
                <w:sz w:val="20"/>
                <w:szCs w:val="20"/>
              </w:rPr>
            </w:pPr>
            <w:r w:rsidRPr="00D9322A">
              <w:rPr>
                <w:b/>
                <w:bCs/>
                <w:sz w:val="20"/>
                <w:szCs w:val="20"/>
              </w:rPr>
              <w:t>Devices</w:t>
            </w:r>
            <w:r w:rsidRPr="00D9322A">
              <w:rPr>
                <w:sz w:val="20"/>
                <w:szCs w:val="20"/>
              </w:rPr>
              <w:t>: Laptop (with screen reader software), smartphone (with screen magnification features)</w:t>
            </w:r>
          </w:p>
          <w:p w14:paraId="178167F7" w14:textId="2B84A58F" w:rsidR="00D9322A" w:rsidRPr="00D9322A" w:rsidRDefault="00D9322A" w:rsidP="00D9322A">
            <w:pPr>
              <w:rPr>
                <w:sz w:val="20"/>
                <w:szCs w:val="20"/>
              </w:rPr>
            </w:pPr>
            <w:r w:rsidRPr="00D9322A">
              <w:rPr>
                <w:b/>
                <w:bCs/>
                <w:sz w:val="20"/>
                <w:szCs w:val="20"/>
              </w:rPr>
              <w:t>Assistive Technology</w:t>
            </w:r>
            <w:r w:rsidRPr="00D9322A">
              <w:rPr>
                <w:sz w:val="20"/>
                <w:szCs w:val="20"/>
              </w:rPr>
              <w:t xml:space="preserve">: JAWS (Job Access </w:t>
            </w:r>
            <w:proofErr w:type="gramStart"/>
            <w:r w:rsidRPr="00D9322A">
              <w:rPr>
                <w:sz w:val="20"/>
                <w:szCs w:val="20"/>
              </w:rPr>
              <w:t>With</w:t>
            </w:r>
            <w:proofErr w:type="gramEnd"/>
            <w:r w:rsidRPr="00D9322A">
              <w:rPr>
                <w:sz w:val="20"/>
                <w:szCs w:val="20"/>
              </w:rPr>
              <w:t xml:space="preserve"> Speech) screen reader, built-in magnification on her phone and desktop</w:t>
            </w:r>
          </w:p>
        </w:tc>
      </w:tr>
      <w:tr w:rsidR="00D9322A" w:rsidRPr="00D9322A" w14:paraId="38A9CD04" w14:textId="77777777" w:rsidTr="00D44024">
        <w:tc>
          <w:tcPr>
            <w:tcW w:w="1298" w:type="dxa"/>
          </w:tcPr>
          <w:p w14:paraId="33DC1DF6" w14:textId="77777777" w:rsidR="00D9322A" w:rsidRPr="00D9322A" w:rsidRDefault="00D9322A" w:rsidP="00D44024">
            <w:pPr>
              <w:rPr>
                <w:b/>
                <w:bCs/>
                <w:sz w:val="20"/>
                <w:szCs w:val="20"/>
              </w:rPr>
            </w:pPr>
            <w:r w:rsidRPr="00D9322A">
              <w:rPr>
                <w:b/>
                <w:bCs/>
                <w:sz w:val="20"/>
                <w:szCs w:val="20"/>
              </w:rPr>
              <w:t>Scenario</w:t>
            </w:r>
          </w:p>
        </w:tc>
        <w:tc>
          <w:tcPr>
            <w:tcW w:w="7718" w:type="dxa"/>
          </w:tcPr>
          <w:p w14:paraId="1E763A5D" w14:textId="77777777" w:rsidR="00D9322A" w:rsidRPr="00D9322A" w:rsidRDefault="00D9322A" w:rsidP="00D9322A">
            <w:pPr>
              <w:pStyle w:val="NoSpacing"/>
              <w:rPr>
                <w:rFonts w:asciiTheme="majorHAnsi" w:hAnsiTheme="majorHAnsi" w:cstheme="majorHAnsi"/>
                <w:sz w:val="20"/>
                <w:szCs w:val="20"/>
              </w:rPr>
            </w:pPr>
            <w:r w:rsidRPr="00D9322A">
              <w:rPr>
                <w:rFonts w:asciiTheme="majorHAnsi" w:hAnsiTheme="majorHAnsi" w:cstheme="majorHAnsi"/>
                <w:sz w:val="20"/>
                <w:szCs w:val="20"/>
              </w:rPr>
              <w:t>Sarah logs into her AML account using her screen reader and starts her weekly routine of browsing for new audiobooks and large-print books. She searches for specific titles and adds them to her cart. She uses the website's voice-activated command system to complete her borrowing process. The system reads out each step as she reserves two books and opts for home delivery. Afterward, she receives an accessible notification confirming her reservation and delivery date, with large-text and screen-reader friendly details.</w:t>
            </w:r>
          </w:p>
        </w:tc>
      </w:tr>
    </w:tbl>
    <w:p w14:paraId="0883DF2E" w14:textId="77777777" w:rsidR="009A5EF2" w:rsidRPr="009A5EF2" w:rsidRDefault="009A5EF2" w:rsidP="00AE2C06">
      <w:pPr>
        <w:rPr>
          <w:b/>
          <w:bCs/>
        </w:rPr>
      </w:pPr>
    </w:p>
    <w:p w14:paraId="3BCFE6CB" w14:textId="5F193E0D" w:rsidR="00997B21" w:rsidRDefault="00997B21">
      <w:pPr>
        <w:spacing w:after="200" w:line="276" w:lineRule="auto"/>
        <w:rPr>
          <w:rFonts w:eastAsiaTheme="majorEastAsia" w:cstheme="majorBidi"/>
          <w:b/>
          <w:bCs/>
          <w:color w:val="365F91" w:themeColor="accent1" w:themeShade="BF"/>
          <w:sz w:val="28"/>
          <w:szCs w:val="28"/>
        </w:rPr>
      </w:pPr>
      <w:r>
        <w:rPr>
          <w:rFonts w:eastAsiaTheme="majorEastAsia" w:cstheme="majorBidi"/>
          <w:b/>
          <w:bCs/>
          <w:color w:val="365F91" w:themeColor="accent1" w:themeShade="BF"/>
          <w:sz w:val="28"/>
          <w:szCs w:val="28"/>
        </w:rPr>
        <w:br w:type="page"/>
      </w:r>
    </w:p>
    <w:p w14:paraId="361979AB" w14:textId="4992D18D" w:rsidR="00997B21" w:rsidRPr="005566E8" w:rsidRDefault="00997B21" w:rsidP="00997B21">
      <w:pPr>
        <w:pStyle w:val="Heading1"/>
      </w:pPr>
      <w:r w:rsidRPr="005566E8">
        <w:lastRenderedPageBreak/>
        <w:t xml:space="preserve">Task </w:t>
      </w:r>
      <w:r>
        <w:t>3</w:t>
      </w:r>
      <w:r w:rsidRPr="005566E8">
        <w:t xml:space="preserve">: </w:t>
      </w:r>
      <w:r>
        <w:t>Define User Stories (40</w:t>
      </w:r>
      <w:r w:rsidRPr="005566E8">
        <w:t xml:space="preserve"> minutes)</w:t>
      </w:r>
    </w:p>
    <w:p w14:paraId="0A5D6A05" w14:textId="6D68F090" w:rsidR="00997B21" w:rsidRPr="003A0F3C" w:rsidRDefault="00997B21" w:rsidP="00997B21">
      <w:r w:rsidRPr="003A0F3C">
        <w:rPr>
          <w:b/>
          <w:bCs/>
        </w:rPr>
        <w:t>Goal:</w:t>
      </w:r>
      <w:r w:rsidRPr="003A0F3C">
        <w:t xml:space="preserve"> </w:t>
      </w:r>
      <w:r>
        <w:t>To define user stories for the assessment project</w:t>
      </w:r>
      <w:r w:rsidRPr="003A0F3C">
        <w:t xml:space="preserve"> </w:t>
      </w:r>
    </w:p>
    <w:p w14:paraId="3CB8ED93" w14:textId="77777777" w:rsidR="00997B21" w:rsidRDefault="00997B21" w:rsidP="00997B21">
      <w:r w:rsidRPr="00AF23EF">
        <w:rPr>
          <w:b/>
          <w:bCs/>
        </w:rPr>
        <w:t>Instructions:</w:t>
      </w:r>
    </w:p>
    <w:p w14:paraId="666E7208" w14:textId="3BF9DF38" w:rsidR="0013572C" w:rsidRPr="0039435A" w:rsidRDefault="00997B21" w:rsidP="00997B21">
      <w:pPr>
        <w:pStyle w:val="List1"/>
        <w:rPr>
          <w:rFonts w:eastAsiaTheme="majorEastAsia" w:cstheme="majorBidi"/>
          <w:b/>
          <w:bCs/>
          <w:color w:val="365F91" w:themeColor="accent1" w:themeShade="BF"/>
          <w:sz w:val="28"/>
          <w:szCs w:val="28"/>
        </w:rPr>
      </w:pPr>
      <w:r w:rsidRPr="003A0F3C">
        <w:t xml:space="preserve">In your </w:t>
      </w:r>
      <w:r>
        <w:t xml:space="preserve">assessment </w:t>
      </w:r>
      <w:r w:rsidRPr="003A0F3C">
        <w:t xml:space="preserve">group, </w:t>
      </w:r>
      <w:r>
        <w:t xml:space="preserve">define </w:t>
      </w:r>
      <w:r w:rsidR="00D54DC9">
        <w:t>four user stories for the assessment project</w:t>
      </w:r>
    </w:p>
    <w:p w14:paraId="4A9712DE" w14:textId="3562EBE9" w:rsidR="006E7E39" w:rsidRPr="00F07447" w:rsidRDefault="0039435A" w:rsidP="00F07447">
      <w:pPr>
        <w:pStyle w:val="List1"/>
        <w:rPr>
          <w:rFonts w:eastAsiaTheme="majorEastAsia" w:cstheme="majorBidi"/>
          <w:b/>
          <w:bCs/>
          <w:color w:val="365F91" w:themeColor="accent1" w:themeShade="BF"/>
          <w:sz w:val="28"/>
          <w:szCs w:val="28"/>
        </w:rPr>
      </w:pPr>
      <w:r>
        <w:t xml:space="preserve">Discuss </w:t>
      </w:r>
      <w:r w:rsidR="006E7E39">
        <w:t>your user stories with tutors to get formative feedback</w:t>
      </w:r>
      <w:r w:rsidR="00F07447">
        <w:t>, then r</w:t>
      </w:r>
      <w:r w:rsidR="006E7E39">
        <w:t>efine your user stories</w:t>
      </w:r>
      <w:r w:rsidR="00F07447">
        <w:t>.</w:t>
      </w:r>
    </w:p>
    <w:p w14:paraId="579056AD" w14:textId="12924B08" w:rsidR="00F07447" w:rsidRPr="00F07447" w:rsidRDefault="00F07447" w:rsidP="00F07447">
      <w:pPr>
        <w:pStyle w:val="List1"/>
        <w:rPr>
          <w:rFonts w:eastAsiaTheme="majorEastAsia" w:cstheme="majorBidi"/>
          <w:b/>
          <w:bCs/>
          <w:color w:val="365F91" w:themeColor="accent1" w:themeShade="BF"/>
          <w:sz w:val="28"/>
          <w:szCs w:val="28"/>
        </w:rPr>
      </w:pPr>
      <w:r>
        <w:t>Follow this template:</w:t>
      </w:r>
    </w:p>
    <w:p w14:paraId="2D56FA62" w14:textId="77777777" w:rsidR="009925A0" w:rsidRDefault="009925A0" w:rsidP="009925A0">
      <w:pPr>
        <w:pStyle w:val="List1"/>
        <w:numPr>
          <w:ilvl w:val="0"/>
          <w:numId w:val="0"/>
        </w:numPr>
        <w:ind w:left="993" w:hanging="426"/>
      </w:pPr>
    </w:p>
    <w:p w14:paraId="0FC77007" w14:textId="76A2D7C5" w:rsidR="00540842" w:rsidRDefault="00540842" w:rsidP="00540842">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US"/>
        </w:rPr>
        <w:t>: User Story 01 - Title</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925A0" w14:paraId="23C8EAEF" w14:textId="77777777" w:rsidTr="00D44024">
        <w:trPr>
          <w:trHeight w:val="237"/>
        </w:trPr>
        <w:tc>
          <w:tcPr>
            <w:tcW w:w="3009" w:type="dxa"/>
            <w:shd w:val="clear" w:color="auto" w:fill="auto"/>
            <w:tcMar>
              <w:top w:w="100" w:type="dxa"/>
              <w:left w:w="100" w:type="dxa"/>
              <w:bottom w:w="100" w:type="dxa"/>
              <w:right w:w="100" w:type="dxa"/>
            </w:tcMar>
          </w:tcPr>
          <w:p w14:paraId="061FC107" w14:textId="587B760D" w:rsidR="009925A0" w:rsidRDefault="009925A0" w:rsidP="00D44024">
            <w:pPr>
              <w:widowControl w:val="0"/>
              <w:pBdr>
                <w:top w:val="nil"/>
                <w:left w:val="nil"/>
                <w:bottom w:val="nil"/>
                <w:right w:val="nil"/>
                <w:between w:val="nil"/>
              </w:pBdr>
              <w:spacing w:line="240" w:lineRule="auto"/>
            </w:pPr>
            <w:r>
              <w:rPr>
                <w:b/>
              </w:rPr>
              <w:t>Title</w:t>
            </w:r>
            <w:r>
              <w:t xml:space="preserve">: </w:t>
            </w:r>
            <w:r w:rsidR="00F53AC6">
              <w:t>Store manager</w:t>
            </w:r>
          </w:p>
        </w:tc>
        <w:tc>
          <w:tcPr>
            <w:tcW w:w="3010" w:type="dxa"/>
            <w:shd w:val="clear" w:color="auto" w:fill="auto"/>
            <w:tcMar>
              <w:top w:w="100" w:type="dxa"/>
              <w:left w:w="100" w:type="dxa"/>
              <w:bottom w:w="100" w:type="dxa"/>
              <w:right w:w="100" w:type="dxa"/>
            </w:tcMar>
          </w:tcPr>
          <w:p w14:paraId="0B3CCB1D" w14:textId="560F1E38" w:rsidR="009925A0" w:rsidRDefault="009925A0" w:rsidP="00D44024">
            <w:pPr>
              <w:widowControl w:val="0"/>
              <w:pBdr>
                <w:top w:val="nil"/>
                <w:left w:val="nil"/>
                <w:bottom w:val="nil"/>
                <w:right w:val="nil"/>
                <w:between w:val="nil"/>
              </w:pBdr>
              <w:spacing w:line="240" w:lineRule="auto"/>
            </w:pPr>
            <w:r>
              <w:rPr>
                <w:b/>
              </w:rPr>
              <w:t>Priority</w:t>
            </w:r>
            <w:r>
              <w:t xml:space="preserve">: </w:t>
            </w:r>
            <w:r w:rsidR="00F53AC6">
              <w:t>High</w:t>
            </w:r>
          </w:p>
        </w:tc>
        <w:tc>
          <w:tcPr>
            <w:tcW w:w="3010" w:type="dxa"/>
            <w:shd w:val="clear" w:color="auto" w:fill="auto"/>
            <w:tcMar>
              <w:top w:w="100" w:type="dxa"/>
              <w:left w:w="100" w:type="dxa"/>
              <w:bottom w:w="100" w:type="dxa"/>
              <w:right w:w="100" w:type="dxa"/>
            </w:tcMar>
          </w:tcPr>
          <w:p w14:paraId="3648D966" w14:textId="16D98707" w:rsidR="009925A0" w:rsidRDefault="009925A0" w:rsidP="00D44024">
            <w:pPr>
              <w:widowControl w:val="0"/>
              <w:pBdr>
                <w:top w:val="nil"/>
                <w:left w:val="nil"/>
                <w:bottom w:val="nil"/>
                <w:right w:val="nil"/>
                <w:between w:val="nil"/>
              </w:pBdr>
              <w:spacing w:line="240" w:lineRule="auto"/>
            </w:pPr>
            <w:proofErr w:type="gramStart"/>
            <w:r>
              <w:rPr>
                <w:b/>
              </w:rPr>
              <w:t xml:space="preserve">Estimate: </w:t>
            </w:r>
            <w:r>
              <w:rPr>
                <w:bCs/>
              </w:rPr>
              <w:t>..</w:t>
            </w:r>
            <w:proofErr w:type="gramEnd"/>
            <w:r w:rsidRPr="00193219">
              <w:rPr>
                <w:bCs/>
              </w:rPr>
              <w:t xml:space="preserve"> </w:t>
            </w:r>
          </w:p>
        </w:tc>
      </w:tr>
      <w:tr w:rsidR="009925A0" w14:paraId="34E8B197" w14:textId="77777777" w:rsidTr="00D44024">
        <w:trPr>
          <w:trHeight w:val="778"/>
        </w:trPr>
        <w:tc>
          <w:tcPr>
            <w:tcW w:w="9029" w:type="dxa"/>
            <w:gridSpan w:val="3"/>
            <w:shd w:val="clear" w:color="auto" w:fill="auto"/>
            <w:tcMar>
              <w:top w:w="100" w:type="dxa"/>
              <w:left w:w="100" w:type="dxa"/>
              <w:bottom w:w="100" w:type="dxa"/>
              <w:right w:w="100" w:type="dxa"/>
            </w:tcMar>
          </w:tcPr>
          <w:p w14:paraId="6DE9943C" w14:textId="339070FA" w:rsidR="009925A0" w:rsidRPr="00191EB7" w:rsidRDefault="00AE0FF2" w:rsidP="00D44024">
            <w:pPr>
              <w:rPr>
                <w:bCs/>
              </w:rPr>
            </w:pPr>
            <w:r>
              <w:rPr>
                <w:bCs/>
              </w:rPr>
              <w:t>As a …</w:t>
            </w:r>
            <w:proofErr w:type="gramStart"/>
            <w:r>
              <w:rPr>
                <w:bCs/>
              </w:rPr>
              <w:t>. ,</w:t>
            </w:r>
            <w:proofErr w:type="gramEnd"/>
            <w:r>
              <w:rPr>
                <w:bCs/>
              </w:rPr>
              <w:t xml:space="preserve"> I want to …., so that </w:t>
            </w:r>
            <w:r w:rsidR="00846F09">
              <w:rPr>
                <w:bCs/>
              </w:rPr>
              <w:t>…</w:t>
            </w:r>
          </w:p>
        </w:tc>
      </w:tr>
      <w:tr w:rsidR="009925A0" w14:paraId="32A430C7" w14:textId="77777777" w:rsidTr="00D44024">
        <w:trPr>
          <w:trHeight w:val="420"/>
        </w:trPr>
        <w:tc>
          <w:tcPr>
            <w:tcW w:w="9029" w:type="dxa"/>
            <w:gridSpan w:val="3"/>
            <w:shd w:val="clear" w:color="auto" w:fill="auto"/>
            <w:tcMar>
              <w:top w:w="100" w:type="dxa"/>
              <w:left w:w="100" w:type="dxa"/>
              <w:bottom w:w="100" w:type="dxa"/>
              <w:right w:w="100" w:type="dxa"/>
            </w:tcMar>
          </w:tcPr>
          <w:p w14:paraId="5DF1C7FE" w14:textId="77777777" w:rsidR="009925A0" w:rsidRDefault="009925A0" w:rsidP="00D44024">
            <w:pPr>
              <w:widowControl w:val="0"/>
              <w:spacing w:line="240" w:lineRule="auto"/>
              <w:rPr>
                <w:b/>
              </w:rPr>
            </w:pPr>
            <w:r>
              <w:rPr>
                <w:b/>
              </w:rPr>
              <w:t>Acceptance Criteria</w:t>
            </w:r>
          </w:p>
          <w:p w14:paraId="1F9248D2" w14:textId="55245428" w:rsidR="009925A0" w:rsidRPr="00A14B57" w:rsidRDefault="009925A0" w:rsidP="00D44024">
            <w:pPr>
              <w:widowControl w:val="0"/>
              <w:spacing w:line="240" w:lineRule="auto"/>
            </w:pPr>
            <w:proofErr w:type="gramStart"/>
            <w:r w:rsidRPr="00A14B57">
              <w:rPr>
                <w:b/>
                <w:bCs/>
              </w:rPr>
              <w:t>Given</w:t>
            </w:r>
            <w:r>
              <w:t xml:space="preserve">  </w:t>
            </w:r>
            <w:r w:rsidRPr="00A14B57">
              <w:t>,</w:t>
            </w:r>
            <w:proofErr w:type="gramEnd"/>
          </w:p>
          <w:p w14:paraId="4A006932" w14:textId="246DE9AF" w:rsidR="009925A0" w:rsidRPr="00A14B57" w:rsidRDefault="009925A0" w:rsidP="00D44024">
            <w:pPr>
              <w:widowControl w:val="0"/>
              <w:spacing w:line="240" w:lineRule="auto"/>
            </w:pPr>
            <w:proofErr w:type="gramStart"/>
            <w:r w:rsidRPr="00A14B57">
              <w:rPr>
                <w:b/>
                <w:bCs/>
              </w:rPr>
              <w:t>When</w:t>
            </w:r>
            <w:r>
              <w:rPr>
                <w:b/>
                <w:bCs/>
              </w:rPr>
              <w:t xml:space="preserve"> </w:t>
            </w:r>
            <w:r w:rsidRPr="00A14B57">
              <w:t>,</w:t>
            </w:r>
            <w:proofErr w:type="gramEnd"/>
          </w:p>
          <w:p w14:paraId="0CD072E4" w14:textId="73D58D9B" w:rsidR="009925A0" w:rsidRDefault="009925A0" w:rsidP="009925A0">
            <w:pPr>
              <w:widowControl w:val="0"/>
              <w:spacing w:line="240" w:lineRule="auto"/>
            </w:pPr>
            <w:r w:rsidRPr="00A14B57">
              <w:rPr>
                <w:b/>
                <w:bCs/>
              </w:rPr>
              <w:t>Then</w:t>
            </w:r>
            <w:r w:rsidRPr="00A14B57">
              <w:t xml:space="preserve"> </w:t>
            </w:r>
          </w:p>
          <w:p w14:paraId="4E7D293F" w14:textId="4422EF17" w:rsidR="009925A0" w:rsidRDefault="009925A0" w:rsidP="009925A0">
            <w:pPr>
              <w:widowControl w:val="0"/>
              <w:numPr>
                <w:ilvl w:val="0"/>
                <w:numId w:val="42"/>
              </w:numPr>
              <w:spacing w:line="240" w:lineRule="auto"/>
            </w:pPr>
          </w:p>
        </w:tc>
      </w:tr>
      <w:tr w:rsidR="00846F09" w14:paraId="185FAC25" w14:textId="77777777" w:rsidTr="00D44024">
        <w:trPr>
          <w:trHeight w:val="420"/>
        </w:trPr>
        <w:tc>
          <w:tcPr>
            <w:tcW w:w="9029" w:type="dxa"/>
            <w:gridSpan w:val="3"/>
            <w:shd w:val="clear" w:color="auto" w:fill="auto"/>
            <w:tcMar>
              <w:top w:w="100" w:type="dxa"/>
              <w:left w:w="100" w:type="dxa"/>
              <w:bottom w:w="100" w:type="dxa"/>
              <w:right w:w="100" w:type="dxa"/>
            </w:tcMar>
          </w:tcPr>
          <w:p w14:paraId="6F277DA3" w14:textId="77777777" w:rsidR="00846F09" w:rsidRDefault="00175DBD" w:rsidP="00175DBD">
            <w:pPr>
              <w:widowControl w:val="0"/>
              <w:spacing w:line="240" w:lineRule="auto"/>
              <w:rPr>
                <w:b/>
                <w:bCs/>
              </w:rPr>
            </w:pPr>
            <w:r w:rsidRPr="00175DBD">
              <w:rPr>
                <w:b/>
                <w:bCs/>
              </w:rPr>
              <w:t>Stage of Implementation</w:t>
            </w:r>
          </w:p>
          <w:p w14:paraId="47836FAA" w14:textId="76FD861E" w:rsidR="00175DBD" w:rsidRDefault="00175DBD" w:rsidP="00175DBD">
            <w:pPr>
              <w:widowControl w:val="0"/>
              <w:spacing w:line="240" w:lineRule="auto"/>
              <w:rPr>
                <w:b/>
              </w:rPr>
            </w:pPr>
          </w:p>
        </w:tc>
      </w:tr>
    </w:tbl>
    <w:p w14:paraId="5CAD799F" w14:textId="77777777" w:rsidR="009925A0" w:rsidRPr="009B1F80" w:rsidRDefault="009925A0" w:rsidP="009925A0">
      <w:pPr>
        <w:pStyle w:val="List1"/>
        <w:numPr>
          <w:ilvl w:val="0"/>
          <w:numId w:val="0"/>
        </w:numPr>
        <w:ind w:left="993" w:hanging="426"/>
        <w:rPr>
          <w:rFonts w:eastAsiaTheme="majorEastAsia" w:cstheme="majorBidi"/>
          <w:b/>
          <w:bCs/>
          <w:color w:val="365F91" w:themeColor="accent1" w:themeShade="BF"/>
          <w:sz w:val="28"/>
          <w:szCs w:val="28"/>
        </w:rPr>
      </w:pPr>
    </w:p>
    <w:sectPr w:rsidR="009925A0" w:rsidRPr="009B1F80" w:rsidSect="002450CD">
      <w:headerReference w:type="default" r:id="rId9"/>
      <w:footerReference w:type="default" r:id="rId10"/>
      <w:pgSz w:w="12240" w:h="15840"/>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7144C" w14:textId="77777777" w:rsidR="005551E3" w:rsidRDefault="005551E3" w:rsidP="00AE2C06">
      <w:r>
        <w:separator/>
      </w:r>
    </w:p>
    <w:p w14:paraId="61B25CCF" w14:textId="77777777" w:rsidR="005551E3" w:rsidRDefault="005551E3" w:rsidP="00AE2C06"/>
  </w:endnote>
  <w:endnote w:type="continuationSeparator" w:id="0">
    <w:p w14:paraId="03DAE9A4" w14:textId="77777777" w:rsidR="005551E3" w:rsidRDefault="005551E3" w:rsidP="00AE2C06">
      <w:r>
        <w:continuationSeparator/>
      </w:r>
    </w:p>
    <w:p w14:paraId="0041DFFF" w14:textId="77777777" w:rsidR="005551E3" w:rsidRDefault="005551E3" w:rsidP="00AE2C06"/>
  </w:endnote>
  <w:endnote w:type="continuationNotice" w:id="1">
    <w:p w14:paraId="3F06A179" w14:textId="77777777" w:rsidR="005551E3" w:rsidRDefault="005551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134533"/>
      <w:docPartObj>
        <w:docPartGallery w:val="Page Numbers (Bottom of Page)"/>
        <w:docPartUnique/>
      </w:docPartObj>
    </w:sdtPr>
    <w:sdtEndPr>
      <w:rPr>
        <w:noProof/>
      </w:rPr>
    </w:sdtEndPr>
    <w:sdtContent>
      <w:p w14:paraId="05595000" w14:textId="32CC5C19" w:rsidR="00F6301C" w:rsidRDefault="00F6301C" w:rsidP="00AE2C06">
        <w:pPr>
          <w:pStyle w:val="Footer"/>
        </w:pPr>
        <w:r>
          <w:fldChar w:fldCharType="begin"/>
        </w:r>
        <w:r>
          <w:instrText xml:space="preserve"> PAGE   \* MERGEFORMAT </w:instrText>
        </w:r>
        <w:r>
          <w:fldChar w:fldCharType="separate"/>
        </w:r>
        <w:r>
          <w:rPr>
            <w:noProof/>
          </w:rPr>
          <w:t>2</w:t>
        </w:r>
        <w:r>
          <w:rPr>
            <w:noProof/>
          </w:rPr>
          <w:fldChar w:fldCharType="end"/>
        </w:r>
      </w:p>
    </w:sdtContent>
  </w:sdt>
  <w:p w14:paraId="7DC35A3A" w14:textId="77777777" w:rsidR="00F6301C" w:rsidRDefault="00F6301C" w:rsidP="00AE2C06">
    <w:pPr>
      <w:pStyle w:val="Footer"/>
    </w:pPr>
  </w:p>
  <w:p w14:paraId="600780FD" w14:textId="77777777" w:rsidR="004F642C" w:rsidRDefault="004F642C" w:rsidP="00AE2C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86379" w14:textId="77777777" w:rsidR="005551E3" w:rsidRDefault="005551E3" w:rsidP="00AE2C06">
      <w:r>
        <w:separator/>
      </w:r>
    </w:p>
    <w:p w14:paraId="374CFB90" w14:textId="77777777" w:rsidR="005551E3" w:rsidRDefault="005551E3" w:rsidP="00AE2C06"/>
  </w:footnote>
  <w:footnote w:type="continuationSeparator" w:id="0">
    <w:p w14:paraId="18E23042" w14:textId="77777777" w:rsidR="005551E3" w:rsidRDefault="005551E3" w:rsidP="00AE2C06">
      <w:r>
        <w:continuationSeparator/>
      </w:r>
    </w:p>
    <w:p w14:paraId="3862014F" w14:textId="77777777" w:rsidR="005551E3" w:rsidRDefault="005551E3" w:rsidP="00AE2C06"/>
  </w:footnote>
  <w:footnote w:type="continuationNotice" w:id="1">
    <w:p w14:paraId="7B4B1FEA" w14:textId="77777777" w:rsidR="005551E3" w:rsidRDefault="005551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6DC8" w14:textId="4AEA7745" w:rsidR="00F6301C" w:rsidRDefault="00F6301C" w:rsidP="00AE2C06">
    <w:pPr>
      <w:pStyle w:val="Header"/>
    </w:pPr>
    <w:r>
      <w:rPr>
        <w:noProof/>
      </w:rPr>
      <w:drawing>
        <wp:anchor distT="0" distB="0" distL="114300" distR="114300" simplePos="0" relativeHeight="251658240" behindDoc="0" locked="0" layoutInCell="1" allowOverlap="1" wp14:anchorId="4558F655" wp14:editId="35D4A930">
          <wp:simplePos x="0" y="0"/>
          <wp:positionH relativeFrom="margin">
            <wp:posOffset>-390172</wp:posOffset>
          </wp:positionH>
          <wp:positionV relativeFrom="margin">
            <wp:posOffset>-686602</wp:posOffset>
          </wp:positionV>
          <wp:extent cx="935182" cy="507791"/>
          <wp:effectExtent l="0" t="0" r="0" b="6985"/>
          <wp:wrapSquare wrapText="bothSides"/>
          <wp:docPr id="81966085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60852" name="Picture 1"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182" cy="507791"/>
                  </a:xfrm>
                  <a:prstGeom prst="rect">
                    <a:avLst/>
                  </a:prstGeom>
                  <a:noFill/>
                  <a:ln>
                    <a:noFill/>
                  </a:ln>
                </pic:spPr>
              </pic:pic>
            </a:graphicData>
          </a:graphic>
        </wp:anchor>
      </w:drawing>
    </w:r>
    <w:r w:rsidR="0031086A">
      <w:tab/>
      <w:t>Introduction to Software Engineering - Tutorial</w:t>
    </w:r>
    <w:r w:rsidR="0031086A">
      <w:tab/>
      <w:t>2024/2025</w:t>
    </w:r>
  </w:p>
  <w:p w14:paraId="7409C299" w14:textId="77777777" w:rsidR="004F642C" w:rsidRDefault="004F642C" w:rsidP="00AE2C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6A0BFE"/>
    <w:multiLevelType w:val="hybridMultilevel"/>
    <w:tmpl w:val="801E76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0D774CB2"/>
    <w:multiLevelType w:val="multilevel"/>
    <w:tmpl w:val="2EF2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835236"/>
    <w:multiLevelType w:val="hybridMultilevel"/>
    <w:tmpl w:val="C7441A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6E045D6"/>
    <w:multiLevelType w:val="multilevel"/>
    <w:tmpl w:val="DBA6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71398"/>
    <w:multiLevelType w:val="hybridMultilevel"/>
    <w:tmpl w:val="C7BAD47C"/>
    <w:lvl w:ilvl="0" w:tplc="40DC832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7CD5BA2"/>
    <w:multiLevelType w:val="hybridMultilevel"/>
    <w:tmpl w:val="410A69DE"/>
    <w:lvl w:ilvl="0" w:tplc="E95AD722">
      <w:start w:val="1"/>
      <w:numFmt w:val="bullet"/>
      <w:lvlText w:val="u"/>
      <w:lvlJc w:val="left"/>
      <w:pPr>
        <w:tabs>
          <w:tab w:val="num" w:pos="720"/>
        </w:tabs>
        <w:ind w:left="720" w:hanging="360"/>
      </w:pPr>
      <w:rPr>
        <w:rFonts w:ascii="Wingdings 3" w:hAnsi="Wingdings 3" w:hint="default"/>
      </w:rPr>
    </w:lvl>
    <w:lvl w:ilvl="1" w:tplc="E7C07888" w:tentative="1">
      <w:start w:val="1"/>
      <w:numFmt w:val="bullet"/>
      <w:lvlText w:val="u"/>
      <w:lvlJc w:val="left"/>
      <w:pPr>
        <w:tabs>
          <w:tab w:val="num" w:pos="1440"/>
        </w:tabs>
        <w:ind w:left="1440" w:hanging="360"/>
      </w:pPr>
      <w:rPr>
        <w:rFonts w:ascii="Wingdings 3" w:hAnsi="Wingdings 3" w:hint="default"/>
      </w:rPr>
    </w:lvl>
    <w:lvl w:ilvl="2" w:tplc="8766C3CA" w:tentative="1">
      <w:start w:val="1"/>
      <w:numFmt w:val="bullet"/>
      <w:lvlText w:val="u"/>
      <w:lvlJc w:val="left"/>
      <w:pPr>
        <w:tabs>
          <w:tab w:val="num" w:pos="2160"/>
        </w:tabs>
        <w:ind w:left="2160" w:hanging="360"/>
      </w:pPr>
      <w:rPr>
        <w:rFonts w:ascii="Wingdings 3" w:hAnsi="Wingdings 3" w:hint="default"/>
      </w:rPr>
    </w:lvl>
    <w:lvl w:ilvl="3" w:tplc="A85418D6" w:tentative="1">
      <w:start w:val="1"/>
      <w:numFmt w:val="bullet"/>
      <w:lvlText w:val="u"/>
      <w:lvlJc w:val="left"/>
      <w:pPr>
        <w:tabs>
          <w:tab w:val="num" w:pos="2880"/>
        </w:tabs>
        <w:ind w:left="2880" w:hanging="360"/>
      </w:pPr>
      <w:rPr>
        <w:rFonts w:ascii="Wingdings 3" w:hAnsi="Wingdings 3" w:hint="default"/>
      </w:rPr>
    </w:lvl>
    <w:lvl w:ilvl="4" w:tplc="406A76D8" w:tentative="1">
      <w:start w:val="1"/>
      <w:numFmt w:val="bullet"/>
      <w:lvlText w:val="u"/>
      <w:lvlJc w:val="left"/>
      <w:pPr>
        <w:tabs>
          <w:tab w:val="num" w:pos="3600"/>
        </w:tabs>
        <w:ind w:left="3600" w:hanging="360"/>
      </w:pPr>
      <w:rPr>
        <w:rFonts w:ascii="Wingdings 3" w:hAnsi="Wingdings 3" w:hint="default"/>
      </w:rPr>
    </w:lvl>
    <w:lvl w:ilvl="5" w:tplc="D8B4FAFC" w:tentative="1">
      <w:start w:val="1"/>
      <w:numFmt w:val="bullet"/>
      <w:lvlText w:val="u"/>
      <w:lvlJc w:val="left"/>
      <w:pPr>
        <w:tabs>
          <w:tab w:val="num" w:pos="4320"/>
        </w:tabs>
        <w:ind w:left="4320" w:hanging="360"/>
      </w:pPr>
      <w:rPr>
        <w:rFonts w:ascii="Wingdings 3" w:hAnsi="Wingdings 3" w:hint="default"/>
      </w:rPr>
    </w:lvl>
    <w:lvl w:ilvl="6" w:tplc="2F369D06" w:tentative="1">
      <w:start w:val="1"/>
      <w:numFmt w:val="bullet"/>
      <w:lvlText w:val="u"/>
      <w:lvlJc w:val="left"/>
      <w:pPr>
        <w:tabs>
          <w:tab w:val="num" w:pos="5040"/>
        </w:tabs>
        <w:ind w:left="5040" w:hanging="360"/>
      </w:pPr>
      <w:rPr>
        <w:rFonts w:ascii="Wingdings 3" w:hAnsi="Wingdings 3" w:hint="default"/>
      </w:rPr>
    </w:lvl>
    <w:lvl w:ilvl="7" w:tplc="926238A2" w:tentative="1">
      <w:start w:val="1"/>
      <w:numFmt w:val="bullet"/>
      <w:lvlText w:val="u"/>
      <w:lvlJc w:val="left"/>
      <w:pPr>
        <w:tabs>
          <w:tab w:val="num" w:pos="5760"/>
        </w:tabs>
        <w:ind w:left="5760" w:hanging="360"/>
      </w:pPr>
      <w:rPr>
        <w:rFonts w:ascii="Wingdings 3" w:hAnsi="Wingdings 3" w:hint="default"/>
      </w:rPr>
    </w:lvl>
    <w:lvl w:ilvl="8" w:tplc="14100856" w:tentative="1">
      <w:start w:val="1"/>
      <w:numFmt w:val="bullet"/>
      <w:lvlText w:val="u"/>
      <w:lvlJc w:val="left"/>
      <w:pPr>
        <w:tabs>
          <w:tab w:val="num" w:pos="6480"/>
        </w:tabs>
        <w:ind w:left="6480" w:hanging="360"/>
      </w:pPr>
      <w:rPr>
        <w:rFonts w:ascii="Wingdings 3" w:hAnsi="Wingdings 3" w:hint="default"/>
      </w:rPr>
    </w:lvl>
  </w:abstractNum>
  <w:abstractNum w:abstractNumId="15" w15:restartNumberingAfterBreak="0">
    <w:nsid w:val="19B90251"/>
    <w:multiLevelType w:val="multilevel"/>
    <w:tmpl w:val="A9F6C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EF6419"/>
    <w:multiLevelType w:val="hybridMultilevel"/>
    <w:tmpl w:val="DFA2C4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168398A"/>
    <w:multiLevelType w:val="multilevel"/>
    <w:tmpl w:val="368E6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E438B5"/>
    <w:multiLevelType w:val="multilevel"/>
    <w:tmpl w:val="4C62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FB4F0C"/>
    <w:multiLevelType w:val="hybridMultilevel"/>
    <w:tmpl w:val="8EC23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A36858"/>
    <w:multiLevelType w:val="hybridMultilevel"/>
    <w:tmpl w:val="65C246E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1" w15:restartNumberingAfterBreak="0">
    <w:nsid w:val="2F7272A8"/>
    <w:multiLevelType w:val="multilevel"/>
    <w:tmpl w:val="1CE27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85B5E"/>
    <w:multiLevelType w:val="multilevel"/>
    <w:tmpl w:val="00F4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33358F"/>
    <w:multiLevelType w:val="multilevel"/>
    <w:tmpl w:val="C3EC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8E628D"/>
    <w:multiLevelType w:val="multilevel"/>
    <w:tmpl w:val="ED1E3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593FE5"/>
    <w:multiLevelType w:val="multilevel"/>
    <w:tmpl w:val="D0A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F7858"/>
    <w:multiLevelType w:val="multilevel"/>
    <w:tmpl w:val="59743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4D5D17"/>
    <w:multiLevelType w:val="hybridMultilevel"/>
    <w:tmpl w:val="2D768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6D70A9"/>
    <w:multiLevelType w:val="multilevel"/>
    <w:tmpl w:val="B6E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CC2D33"/>
    <w:multiLevelType w:val="hybridMultilevel"/>
    <w:tmpl w:val="2F2C1E8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AEC07FE"/>
    <w:multiLevelType w:val="hybridMultilevel"/>
    <w:tmpl w:val="7A163CF0"/>
    <w:lvl w:ilvl="0" w:tplc="52D8843E">
      <w:start w:val="1"/>
      <w:numFmt w:val="bullet"/>
      <w:lvlText w:val="u"/>
      <w:lvlJc w:val="left"/>
      <w:pPr>
        <w:tabs>
          <w:tab w:val="num" w:pos="720"/>
        </w:tabs>
        <w:ind w:left="720" w:hanging="360"/>
      </w:pPr>
      <w:rPr>
        <w:rFonts w:ascii="Wingdings 3" w:hAnsi="Wingdings 3" w:hint="default"/>
      </w:rPr>
    </w:lvl>
    <w:lvl w:ilvl="1" w:tplc="C5A2842C" w:tentative="1">
      <w:start w:val="1"/>
      <w:numFmt w:val="bullet"/>
      <w:lvlText w:val="u"/>
      <w:lvlJc w:val="left"/>
      <w:pPr>
        <w:tabs>
          <w:tab w:val="num" w:pos="1440"/>
        </w:tabs>
        <w:ind w:left="1440" w:hanging="360"/>
      </w:pPr>
      <w:rPr>
        <w:rFonts w:ascii="Wingdings 3" w:hAnsi="Wingdings 3" w:hint="default"/>
      </w:rPr>
    </w:lvl>
    <w:lvl w:ilvl="2" w:tplc="20ACE74C" w:tentative="1">
      <w:start w:val="1"/>
      <w:numFmt w:val="bullet"/>
      <w:lvlText w:val="u"/>
      <w:lvlJc w:val="left"/>
      <w:pPr>
        <w:tabs>
          <w:tab w:val="num" w:pos="2160"/>
        </w:tabs>
        <w:ind w:left="2160" w:hanging="360"/>
      </w:pPr>
      <w:rPr>
        <w:rFonts w:ascii="Wingdings 3" w:hAnsi="Wingdings 3" w:hint="default"/>
      </w:rPr>
    </w:lvl>
    <w:lvl w:ilvl="3" w:tplc="DF60DF7C" w:tentative="1">
      <w:start w:val="1"/>
      <w:numFmt w:val="bullet"/>
      <w:lvlText w:val="u"/>
      <w:lvlJc w:val="left"/>
      <w:pPr>
        <w:tabs>
          <w:tab w:val="num" w:pos="2880"/>
        </w:tabs>
        <w:ind w:left="2880" w:hanging="360"/>
      </w:pPr>
      <w:rPr>
        <w:rFonts w:ascii="Wingdings 3" w:hAnsi="Wingdings 3" w:hint="default"/>
      </w:rPr>
    </w:lvl>
    <w:lvl w:ilvl="4" w:tplc="44909B16" w:tentative="1">
      <w:start w:val="1"/>
      <w:numFmt w:val="bullet"/>
      <w:lvlText w:val="u"/>
      <w:lvlJc w:val="left"/>
      <w:pPr>
        <w:tabs>
          <w:tab w:val="num" w:pos="3600"/>
        </w:tabs>
        <w:ind w:left="3600" w:hanging="360"/>
      </w:pPr>
      <w:rPr>
        <w:rFonts w:ascii="Wingdings 3" w:hAnsi="Wingdings 3" w:hint="default"/>
      </w:rPr>
    </w:lvl>
    <w:lvl w:ilvl="5" w:tplc="355EC346" w:tentative="1">
      <w:start w:val="1"/>
      <w:numFmt w:val="bullet"/>
      <w:lvlText w:val="u"/>
      <w:lvlJc w:val="left"/>
      <w:pPr>
        <w:tabs>
          <w:tab w:val="num" w:pos="4320"/>
        </w:tabs>
        <w:ind w:left="4320" w:hanging="360"/>
      </w:pPr>
      <w:rPr>
        <w:rFonts w:ascii="Wingdings 3" w:hAnsi="Wingdings 3" w:hint="default"/>
      </w:rPr>
    </w:lvl>
    <w:lvl w:ilvl="6" w:tplc="07045EC4" w:tentative="1">
      <w:start w:val="1"/>
      <w:numFmt w:val="bullet"/>
      <w:lvlText w:val="u"/>
      <w:lvlJc w:val="left"/>
      <w:pPr>
        <w:tabs>
          <w:tab w:val="num" w:pos="5040"/>
        </w:tabs>
        <w:ind w:left="5040" w:hanging="360"/>
      </w:pPr>
      <w:rPr>
        <w:rFonts w:ascii="Wingdings 3" w:hAnsi="Wingdings 3" w:hint="default"/>
      </w:rPr>
    </w:lvl>
    <w:lvl w:ilvl="7" w:tplc="EBEA15F2" w:tentative="1">
      <w:start w:val="1"/>
      <w:numFmt w:val="bullet"/>
      <w:lvlText w:val="u"/>
      <w:lvlJc w:val="left"/>
      <w:pPr>
        <w:tabs>
          <w:tab w:val="num" w:pos="5760"/>
        </w:tabs>
        <w:ind w:left="5760" w:hanging="360"/>
      </w:pPr>
      <w:rPr>
        <w:rFonts w:ascii="Wingdings 3" w:hAnsi="Wingdings 3" w:hint="default"/>
      </w:rPr>
    </w:lvl>
    <w:lvl w:ilvl="8" w:tplc="5AA00D22" w:tentative="1">
      <w:start w:val="1"/>
      <w:numFmt w:val="bullet"/>
      <w:lvlText w:val="u"/>
      <w:lvlJc w:val="left"/>
      <w:pPr>
        <w:tabs>
          <w:tab w:val="num" w:pos="6480"/>
        </w:tabs>
        <w:ind w:left="6480" w:hanging="360"/>
      </w:pPr>
      <w:rPr>
        <w:rFonts w:ascii="Wingdings 3" w:hAnsi="Wingdings 3" w:hint="default"/>
      </w:rPr>
    </w:lvl>
  </w:abstractNum>
  <w:abstractNum w:abstractNumId="31" w15:restartNumberingAfterBreak="0">
    <w:nsid w:val="4E043B5B"/>
    <w:multiLevelType w:val="hybridMultilevel"/>
    <w:tmpl w:val="83C6BC94"/>
    <w:lvl w:ilvl="0" w:tplc="2E62ED1C">
      <w:start w:val="1"/>
      <w:numFmt w:val="bullet"/>
      <w:lvlText w:val="u"/>
      <w:lvlJc w:val="left"/>
      <w:pPr>
        <w:tabs>
          <w:tab w:val="num" w:pos="720"/>
        </w:tabs>
        <w:ind w:left="720" w:hanging="360"/>
      </w:pPr>
      <w:rPr>
        <w:rFonts w:ascii="Wingdings 3" w:hAnsi="Wingdings 3" w:hint="default"/>
      </w:rPr>
    </w:lvl>
    <w:lvl w:ilvl="1" w:tplc="12244A36" w:tentative="1">
      <w:start w:val="1"/>
      <w:numFmt w:val="bullet"/>
      <w:lvlText w:val="u"/>
      <w:lvlJc w:val="left"/>
      <w:pPr>
        <w:tabs>
          <w:tab w:val="num" w:pos="1440"/>
        </w:tabs>
        <w:ind w:left="1440" w:hanging="360"/>
      </w:pPr>
      <w:rPr>
        <w:rFonts w:ascii="Wingdings 3" w:hAnsi="Wingdings 3" w:hint="default"/>
      </w:rPr>
    </w:lvl>
    <w:lvl w:ilvl="2" w:tplc="916C5AFE" w:tentative="1">
      <w:start w:val="1"/>
      <w:numFmt w:val="bullet"/>
      <w:lvlText w:val="u"/>
      <w:lvlJc w:val="left"/>
      <w:pPr>
        <w:tabs>
          <w:tab w:val="num" w:pos="2160"/>
        </w:tabs>
        <w:ind w:left="2160" w:hanging="360"/>
      </w:pPr>
      <w:rPr>
        <w:rFonts w:ascii="Wingdings 3" w:hAnsi="Wingdings 3" w:hint="default"/>
      </w:rPr>
    </w:lvl>
    <w:lvl w:ilvl="3" w:tplc="496293AC" w:tentative="1">
      <w:start w:val="1"/>
      <w:numFmt w:val="bullet"/>
      <w:lvlText w:val="u"/>
      <w:lvlJc w:val="left"/>
      <w:pPr>
        <w:tabs>
          <w:tab w:val="num" w:pos="2880"/>
        </w:tabs>
        <w:ind w:left="2880" w:hanging="360"/>
      </w:pPr>
      <w:rPr>
        <w:rFonts w:ascii="Wingdings 3" w:hAnsi="Wingdings 3" w:hint="default"/>
      </w:rPr>
    </w:lvl>
    <w:lvl w:ilvl="4" w:tplc="AE0ED720" w:tentative="1">
      <w:start w:val="1"/>
      <w:numFmt w:val="bullet"/>
      <w:lvlText w:val="u"/>
      <w:lvlJc w:val="left"/>
      <w:pPr>
        <w:tabs>
          <w:tab w:val="num" w:pos="3600"/>
        </w:tabs>
        <w:ind w:left="3600" w:hanging="360"/>
      </w:pPr>
      <w:rPr>
        <w:rFonts w:ascii="Wingdings 3" w:hAnsi="Wingdings 3" w:hint="default"/>
      </w:rPr>
    </w:lvl>
    <w:lvl w:ilvl="5" w:tplc="8C841BF8" w:tentative="1">
      <w:start w:val="1"/>
      <w:numFmt w:val="bullet"/>
      <w:lvlText w:val="u"/>
      <w:lvlJc w:val="left"/>
      <w:pPr>
        <w:tabs>
          <w:tab w:val="num" w:pos="4320"/>
        </w:tabs>
        <w:ind w:left="4320" w:hanging="360"/>
      </w:pPr>
      <w:rPr>
        <w:rFonts w:ascii="Wingdings 3" w:hAnsi="Wingdings 3" w:hint="default"/>
      </w:rPr>
    </w:lvl>
    <w:lvl w:ilvl="6" w:tplc="54A2648A" w:tentative="1">
      <w:start w:val="1"/>
      <w:numFmt w:val="bullet"/>
      <w:lvlText w:val="u"/>
      <w:lvlJc w:val="left"/>
      <w:pPr>
        <w:tabs>
          <w:tab w:val="num" w:pos="5040"/>
        </w:tabs>
        <w:ind w:left="5040" w:hanging="360"/>
      </w:pPr>
      <w:rPr>
        <w:rFonts w:ascii="Wingdings 3" w:hAnsi="Wingdings 3" w:hint="default"/>
      </w:rPr>
    </w:lvl>
    <w:lvl w:ilvl="7" w:tplc="73EC81CA" w:tentative="1">
      <w:start w:val="1"/>
      <w:numFmt w:val="bullet"/>
      <w:lvlText w:val="u"/>
      <w:lvlJc w:val="left"/>
      <w:pPr>
        <w:tabs>
          <w:tab w:val="num" w:pos="5760"/>
        </w:tabs>
        <w:ind w:left="5760" w:hanging="360"/>
      </w:pPr>
      <w:rPr>
        <w:rFonts w:ascii="Wingdings 3" w:hAnsi="Wingdings 3" w:hint="default"/>
      </w:rPr>
    </w:lvl>
    <w:lvl w:ilvl="8" w:tplc="B8F048D4" w:tentative="1">
      <w:start w:val="1"/>
      <w:numFmt w:val="bullet"/>
      <w:lvlText w:val="u"/>
      <w:lvlJc w:val="left"/>
      <w:pPr>
        <w:tabs>
          <w:tab w:val="num" w:pos="6480"/>
        </w:tabs>
        <w:ind w:left="6480" w:hanging="360"/>
      </w:pPr>
      <w:rPr>
        <w:rFonts w:ascii="Wingdings 3" w:hAnsi="Wingdings 3" w:hint="default"/>
      </w:rPr>
    </w:lvl>
  </w:abstractNum>
  <w:abstractNum w:abstractNumId="32" w15:restartNumberingAfterBreak="0">
    <w:nsid w:val="59B6759D"/>
    <w:multiLevelType w:val="hybridMultilevel"/>
    <w:tmpl w:val="D83292D4"/>
    <w:lvl w:ilvl="0" w:tplc="7674E53E">
      <w:start w:val="1"/>
      <w:numFmt w:val="bullet"/>
      <w:lvlText w:val="u"/>
      <w:lvlJc w:val="left"/>
      <w:pPr>
        <w:tabs>
          <w:tab w:val="num" w:pos="720"/>
        </w:tabs>
        <w:ind w:left="720" w:hanging="360"/>
      </w:pPr>
      <w:rPr>
        <w:rFonts w:ascii="Wingdings 3" w:hAnsi="Wingdings 3" w:hint="default"/>
      </w:rPr>
    </w:lvl>
    <w:lvl w:ilvl="1" w:tplc="3FAE6D94" w:tentative="1">
      <w:start w:val="1"/>
      <w:numFmt w:val="bullet"/>
      <w:lvlText w:val="u"/>
      <w:lvlJc w:val="left"/>
      <w:pPr>
        <w:tabs>
          <w:tab w:val="num" w:pos="1440"/>
        </w:tabs>
        <w:ind w:left="1440" w:hanging="360"/>
      </w:pPr>
      <w:rPr>
        <w:rFonts w:ascii="Wingdings 3" w:hAnsi="Wingdings 3" w:hint="default"/>
      </w:rPr>
    </w:lvl>
    <w:lvl w:ilvl="2" w:tplc="3FC4CFFC" w:tentative="1">
      <w:start w:val="1"/>
      <w:numFmt w:val="bullet"/>
      <w:lvlText w:val="u"/>
      <w:lvlJc w:val="left"/>
      <w:pPr>
        <w:tabs>
          <w:tab w:val="num" w:pos="2160"/>
        </w:tabs>
        <w:ind w:left="2160" w:hanging="360"/>
      </w:pPr>
      <w:rPr>
        <w:rFonts w:ascii="Wingdings 3" w:hAnsi="Wingdings 3" w:hint="default"/>
      </w:rPr>
    </w:lvl>
    <w:lvl w:ilvl="3" w:tplc="A4E67FF8" w:tentative="1">
      <w:start w:val="1"/>
      <w:numFmt w:val="bullet"/>
      <w:lvlText w:val="u"/>
      <w:lvlJc w:val="left"/>
      <w:pPr>
        <w:tabs>
          <w:tab w:val="num" w:pos="2880"/>
        </w:tabs>
        <w:ind w:left="2880" w:hanging="360"/>
      </w:pPr>
      <w:rPr>
        <w:rFonts w:ascii="Wingdings 3" w:hAnsi="Wingdings 3" w:hint="default"/>
      </w:rPr>
    </w:lvl>
    <w:lvl w:ilvl="4" w:tplc="D4FA35FA" w:tentative="1">
      <w:start w:val="1"/>
      <w:numFmt w:val="bullet"/>
      <w:lvlText w:val="u"/>
      <w:lvlJc w:val="left"/>
      <w:pPr>
        <w:tabs>
          <w:tab w:val="num" w:pos="3600"/>
        </w:tabs>
        <w:ind w:left="3600" w:hanging="360"/>
      </w:pPr>
      <w:rPr>
        <w:rFonts w:ascii="Wingdings 3" w:hAnsi="Wingdings 3" w:hint="default"/>
      </w:rPr>
    </w:lvl>
    <w:lvl w:ilvl="5" w:tplc="3C9C95E6" w:tentative="1">
      <w:start w:val="1"/>
      <w:numFmt w:val="bullet"/>
      <w:lvlText w:val="u"/>
      <w:lvlJc w:val="left"/>
      <w:pPr>
        <w:tabs>
          <w:tab w:val="num" w:pos="4320"/>
        </w:tabs>
        <w:ind w:left="4320" w:hanging="360"/>
      </w:pPr>
      <w:rPr>
        <w:rFonts w:ascii="Wingdings 3" w:hAnsi="Wingdings 3" w:hint="default"/>
      </w:rPr>
    </w:lvl>
    <w:lvl w:ilvl="6" w:tplc="2408B8C2" w:tentative="1">
      <w:start w:val="1"/>
      <w:numFmt w:val="bullet"/>
      <w:lvlText w:val="u"/>
      <w:lvlJc w:val="left"/>
      <w:pPr>
        <w:tabs>
          <w:tab w:val="num" w:pos="5040"/>
        </w:tabs>
        <w:ind w:left="5040" w:hanging="360"/>
      </w:pPr>
      <w:rPr>
        <w:rFonts w:ascii="Wingdings 3" w:hAnsi="Wingdings 3" w:hint="default"/>
      </w:rPr>
    </w:lvl>
    <w:lvl w:ilvl="7" w:tplc="7DEE8AD2" w:tentative="1">
      <w:start w:val="1"/>
      <w:numFmt w:val="bullet"/>
      <w:lvlText w:val="u"/>
      <w:lvlJc w:val="left"/>
      <w:pPr>
        <w:tabs>
          <w:tab w:val="num" w:pos="5760"/>
        </w:tabs>
        <w:ind w:left="5760" w:hanging="360"/>
      </w:pPr>
      <w:rPr>
        <w:rFonts w:ascii="Wingdings 3" w:hAnsi="Wingdings 3" w:hint="default"/>
      </w:rPr>
    </w:lvl>
    <w:lvl w:ilvl="8" w:tplc="FE8C03C8" w:tentative="1">
      <w:start w:val="1"/>
      <w:numFmt w:val="bullet"/>
      <w:lvlText w:val="u"/>
      <w:lvlJc w:val="left"/>
      <w:pPr>
        <w:tabs>
          <w:tab w:val="num" w:pos="6480"/>
        </w:tabs>
        <w:ind w:left="6480" w:hanging="360"/>
      </w:pPr>
      <w:rPr>
        <w:rFonts w:ascii="Wingdings 3" w:hAnsi="Wingdings 3" w:hint="default"/>
      </w:rPr>
    </w:lvl>
  </w:abstractNum>
  <w:abstractNum w:abstractNumId="33" w15:restartNumberingAfterBreak="0">
    <w:nsid w:val="5C6A15C2"/>
    <w:multiLevelType w:val="hybridMultilevel"/>
    <w:tmpl w:val="E5EE9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E54565"/>
    <w:multiLevelType w:val="hybridMultilevel"/>
    <w:tmpl w:val="E698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732659"/>
    <w:multiLevelType w:val="multilevel"/>
    <w:tmpl w:val="C2C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A12CF"/>
    <w:multiLevelType w:val="multilevel"/>
    <w:tmpl w:val="8850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CF30F3"/>
    <w:multiLevelType w:val="hybridMultilevel"/>
    <w:tmpl w:val="345293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ED41928"/>
    <w:multiLevelType w:val="hybridMultilevel"/>
    <w:tmpl w:val="B226E6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1912633"/>
    <w:multiLevelType w:val="hybridMultilevel"/>
    <w:tmpl w:val="62222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F365D8"/>
    <w:multiLevelType w:val="hybridMultilevel"/>
    <w:tmpl w:val="D680A2CE"/>
    <w:lvl w:ilvl="0" w:tplc="40DC832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E512B7E"/>
    <w:multiLevelType w:val="multilevel"/>
    <w:tmpl w:val="47226E1E"/>
    <w:lvl w:ilvl="0">
      <w:start w:val="1"/>
      <w:numFmt w:val="decimal"/>
      <w:lvlText w:val="%1."/>
      <w:lvlJc w:val="left"/>
      <w:pPr>
        <w:tabs>
          <w:tab w:val="num" w:pos="720"/>
        </w:tabs>
        <w:ind w:left="720" w:hanging="360"/>
      </w:pPr>
    </w:lvl>
    <w:lvl w:ilvl="1">
      <w:start w:val="1"/>
      <w:numFmt w:val="bullet"/>
      <w:pStyle w:val="List1"/>
      <w:lvlText w:val=""/>
      <w:lvlJc w:val="left"/>
      <w:pPr>
        <w:ind w:left="1353" w:hanging="360"/>
      </w:pPr>
      <w:rPr>
        <w:rFonts w:ascii="Wingdings" w:hAnsi="Wingdings" w:hint="default"/>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F83574"/>
    <w:multiLevelType w:val="hybridMultilevel"/>
    <w:tmpl w:val="9FD88C1A"/>
    <w:lvl w:ilvl="0" w:tplc="620E0F80">
      <w:start w:val="1"/>
      <w:numFmt w:val="bullet"/>
      <w:lvlText w:val="u"/>
      <w:lvlJc w:val="left"/>
      <w:pPr>
        <w:tabs>
          <w:tab w:val="num" w:pos="720"/>
        </w:tabs>
        <w:ind w:left="720" w:hanging="360"/>
      </w:pPr>
      <w:rPr>
        <w:rFonts w:ascii="Wingdings 3" w:hAnsi="Wingdings 3" w:hint="default"/>
      </w:rPr>
    </w:lvl>
    <w:lvl w:ilvl="1" w:tplc="EB4C6CD6" w:tentative="1">
      <w:start w:val="1"/>
      <w:numFmt w:val="bullet"/>
      <w:lvlText w:val="u"/>
      <w:lvlJc w:val="left"/>
      <w:pPr>
        <w:tabs>
          <w:tab w:val="num" w:pos="1440"/>
        </w:tabs>
        <w:ind w:left="1440" w:hanging="360"/>
      </w:pPr>
      <w:rPr>
        <w:rFonts w:ascii="Wingdings 3" w:hAnsi="Wingdings 3" w:hint="default"/>
      </w:rPr>
    </w:lvl>
    <w:lvl w:ilvl="2" w:tplc="AB74FC76" w:tentative="1">
      <w:start w:val="1"/>
      <w:numFmt w:val="bullet"/>
      <w:lvlText w:val="u"/>
      <w:lvlJc w:val="left"/>
      <w:pPr>
        <w:tabs>
          <w:tab w:val="num" w:pos="2160"/>
        </w:tabs>
        <w:ind w:left="2160" w:hanging="360"/>
      </w:pPr>
      <w:rPr>
        <w:rFonts w:ascii="Wingdings 3" w:hAnsi="Wingdings 3" w:hint="default"/>
      </w:rPr>
    </w:lvl>
    <w:lvl w:ilvl="3" w:tplc="F7F05264" w:tentative="1">
      <w:start w:val="1"/>
      <w:numFmt w:val="bullet"/>
      <w:lvlText w:val="u"/>
      <w:lvlJc w:val="left"/>
      <w:pPr>
        <w:tabs>
          <w:tab w:val="num" w:pos="2880"/>
        </w:tabs>
        <w:ind w:left="2880" w:hanging="360"/>
      </w:pPr>
      <w:rPr>
        <w:rFonts w:ascii="Wingdings 3" w:hAnsi="Wingdings 3" w:hint="default"/>
      </w:rPr>
    </w:lvl>
    <w:lvl w:ilvl="4" w:tplc="570CCA20" w:tentative="1">
      <w:start w:val="1"/>
      <w:numFmt w:val="bullet"/>
      <w:lvlText w:val="u"/>
      <w:lvlJc w:val="left"/>
      <w:pPr>
        <w:tabs>
          <w:tab w:val="num" w:pos="3600"/>
        </w:tabs>
        <w:ind w:left="3600" w:hanging="360"/>
      </w:pPr>
      <w:rPr>
        <w:rFonts w:ascii="Wingdings 3" w:hAnsi="Wingdings 3" w:hint="default"/>
      </w:rPr>
    </w:lvl>
    <w:lvl w:ilvl="5" w:tplc="B3624748" w:tentative="1">
      <w:start w:val="1"/>
      <w:numFmt w:val="bullet"/>
      <w:lvlText w:val="u"/>
      <w:lvlJc w:val="left"/>
      <w:pPr>
        <w:tabs>
          <w:tab w:val="num" w:pos="4320"/>
        </w:tabs>
        <w:ind w:left="4320" w:hanging="360"/>
      </w:pPr>
      <w:rPr>
        <w:rFonts w:ascii="Wingdings 3" w:hAnsi="Wingdings 3" w:hint="default"/>
      </w:rPr>
    </w:lvl>
    <w:lvl w:ilvl="6" w:tplc="E4565F2E" w:tentative="1">
      <w:start w:val="1"/>
      <w:numFmt w:val="bullet"/>
      <w:lvlText w:val="u"/>
      <w:lvlJc w:val="left"/>
      <w:pPr>
        <w:tabs>
          <w:tab w:val="num" w:pos="5040"/>
        </w:tabs>
        <w:ind w:left="5040" w:hanging="360"/>
      </w:pPr>
      <w:rPr>
        <w:rFonts w:ascii="Wingdings 3" w:hAnsi="Wingdings 3" w:hint="default"/>
      </w:rPr>
    </w:lvl>
    <w:lvl w:ilvl="7" w:tplc="05EC71BA" w:tentative="1">
      <w:start w:val="1"/>
      <w:numFmt w:val="bullet"/>
      <w:lvlText w:val="u"/>
      <w:lvlJc w:val="left"/>
      <w:pPr>
        <w:tabs>
          <w:tab w:val="num" w:pos="5760"/>
        </w:tabs>
        <w:ind w:left="5760" w:hanging="360"/>
      </w:pPr>
      <w:rPr>
        <w:rFonts w:ascii="Wingdings 3" w:hAnsi="Wingdings 3" w:hint="default"/>
      </w:rPr>
    </w:lvl>
    <w:lvl w:ilvl="8" w:tplc="7F705BFE" w:tentative="1">
      <w:start w:val="1"/>
      <w:numFmt w:val="bullet"/>
      <w:lvlText w:val="u"/>
      <w:lvlJc w:val="left"/>
      <w:pPr>
        <w:tabs>
          <w:tab w:val="num" w:pos="6480"/>
        </w:tabs>
        <w:ind w:left="6480" w:hanging="360"/>
      </w:pPr>
      <w:rPr>
        <w:rFonts w:ascii="Wingdings 3" w:hAnsi="Wingdings 3" w:hint="default"/>
      </w:rPr>
    </w:lvl>
  </w:abstractNum>
  <w:num w:numId="1" w16cid:durableId="1311516607">
    <w:abstractNumId w:val="8"/>
  </w:num>
  <w:num w:numId="2" w16cid:durableId="117843489">
    <w:abstractNumId w:val="6"/>
  </w:num>
  <w:num w:numId="3" w16cid:durableId="1633705377">
    <w:abstractNumId w:val="5"/>
  </w:num>
  <w:num w:numId="4" w16cid:durableId="1952282487">
    <w:abstractNumId w:val="4"/>
  </w:num>
  <w:num w:numId="5" w16cid:durableId="982739864">
    <w:abstractNumId w:val="7"/>
  </w:num>
  <w:num w:numId="6" w16cid:durableId="687871080">
    <w:abstractNumId w:val="3"/>
  </w:num>
  <w:num w:numId="7" w16cid:durableId="1152795459">
    <w:abstractNumId w:val="2"/>
  </w:num>
  <w:num w:numId="8" w16cid:durableId="1245262697">
    <w:abstractNumId w:val="1"/>
  </w:num>
  <w:num w:numId="9" w16cid:durableId="1056468381">
    <w:abstractNumId w:val="0"/>
  </w:num>
  <w:num w:numId="10" w16cid:durableId="38288396">
    <w:abstractNumId w:val="26"/>
  </w:num>
  <w:num w:numId="11" w16cid:durableId="1467502107">
    <w:abstractNumId w:val="25"/>
  </w:num>
  <w:num w:numId="12" w16cid:durableId="1958557355">
    <w:abstractNumId w:val="11"/>
  </w:num>
  <w:num w:numId="13" w16cid:durableId="1140267710">
    <w:abstractNumId w:val="17"/>
  </w:num>
  <w:num w:numId="14" w16cid:durableId="2033604334">
    <w:abstractNumId w:val="12"/>
  </w:num>
  <w:num w:numId="15" w16cid:durableId="631667018">
    <w:abstractNumId w:val="36"/>
  </w:num>
  <w:num w:numId="16" w16cid:durableId="1344626336">
    <w:abstractNumId w:val="22"/>
  </w:num>
  <w:num w:numId="17" w16cid:durableId="1710571031">
    <w:abstractNumId w:val="23"/>
  </w:num>
  <w:num w:numId="18" w16cid:durableId="521287414">
    <w:abstractNumId w:val="10"/>
  </w:num>
  <w:num w:numId="19" w16cid:durableId="1975526174">
    <w:abstractNumId w:val="18"/>
  </w:num>
  <w:num w:numId="20" w16cid:durableId="1464273618">
    <w:abstractNumId w:val="27"/>
  </w:num>
  <w:num w:numId="21" w16cid:durableId="151988090">
    <w:abstractNumId w:val="41"/>
  </w:num>
  <w:num w:numId="22" w16cid:durableId="1815366595">
    <w:abstractNumId w:val="24"/>
  </w:num>
  <w:num w:numId="23" w16cid:durableId="332537814">
    <w:abstractNumId w:val="28"/>
  </w:num>
  <w:num w:numId="24" w16cid:durableId="514540948">
    <w:abstractNumId w:val="15"/>
  </w:num>
  <w:num w:numId="25" w16cid:durableId="164706251">
    <w:abstractNumId w:val="14"/>
  </w:num>
  <w:num w:numId="26" w16cid:durableId="122889707">
    <w:abstractNumId w:val="30"/>
  </w:num>
  <w:num w:numId="27" w16cid:durableId="1129007367">
    <w:abstractNumId w:val="29"/>
  </w:num>
  <w:num w:numId="28" w16cid:durableId="1068963421">
    <w:abstractNumId w:val="16"/>
  </w:num>
  <w:num w:numId="29" w16cid:durableId="828908106">
    <w:abstractNumId w:val="31"/>
  </w:num>
  <w:num w:numId="30" w16cid:durableId="835924444">
    <w:abstractNumId w:val="32"/>
  </w:num>
  <w:num w:numId="31" w16cid:durableId="1472288930">
    <w:abstractNumId w:val="42"/>
  </w:num>
  <w:num w:numId="32" w16cid:durableId="2010717448">
    <w:abstractNumId w:val="21"/>
  </w:num>
  <w:num w:numId="33" w16cid:durableId="1166626183">
    <w:abstractNumId w:val="37"/>
  </w:num>
  <w:num w:numId="34" w16cid:durableId="994140496">
    <w:abstractNumId w:val="9"/>
  </w:num>
  <w:num w:numId="35" w16cid:durableId="1649242777">
    <w:abstractNumId w:val="20"/>
  </w:num>
  <w:num w:numId="36" w16cid:durableId="1150630217">
    <w:abstractNumId w:val="38"/>
  </w:num>
  <w:num w:numId="37" w16cid:durableId="1385982574">
    <w:abstractNumId w:val="33"/>
  </w:num>
  <w:num w:numId="38" w16cid:durableId="1055466443">
    <w:abstractNumId w:val="34"/>
  </w:num>
  <w:num w:numId="39" w16cid:durableId="1749382060">
    <w:abstractNumId w:val="40"/>
  </w:num>
  <w:num w:numId="40" w16cid:durableId="697317913">
    <w:abstractNumId w:val="13"/>
  </w:num>
  <w:num w:numId="41" w16cid:durableId="171065015">
    <w:abstractNumId w:val="19"/>
  </w:num>
  <w:num w:numId="42" w16cid:durableId="1384669094">
    <w:abstractNumId w:val="35"/>
  </w:num>
  <w:num w:numId="43" w16cid:durableId="13269353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85B"/>
    <w:rsid w:val="00034616"/>
    <w:rsid w:val="00045DF0"/>
    <w:rsid w:val="00053C29"/>
    <w:rsid w:val="0006063C"/>
    <w:rsid w:val="000B3700"/>
    <w:rsid w:val="000B5488"/>
    <w:rsid w:val="000D3D56"/>
    <w:rsid w:val="000F6BCF"/>
    <w:rsid w:val="001011E7"/>
    <w:rsid w:val="00103AD2"/>
    <w:rsid w:val="00107584"/>
    <w:rsid w:val="00113946"/>
    <w:rsid w:val="0011742D"/>
    <w:rsid w:val="00122B71"/>
    <w:rsid w:val="00125FD7"/>
    <w:rsid w:val="001327E2"/>
    <w:rsid w:val="0013572C"/>
    <w:rsid w:val="001375E3"/>
    <w:rsid w:val="0015074B"/>
    <w:rsid w:val="00161764"/>
    <w:rsid w:val="00175DBD"/>
    <w:rsid w:val="00176400"/>
    <w:rsid w:val="00182E58"/>
    <w:rsid w:val="00186402"/>
    <w:rsid w:val="001953FE"/>
    <w:rsid w:val="001A7140"/>
    <w:rsid w:val="001C621A"/>
    <w:rsid w:val="001D7DA3"/>
    <w:rsid w:val="001E3497"/>
    <w:rsid w:val="002048C3"/>
    <w:rsid w:val="00232825"/>
    <w:rsid w:val="00240E7C"/>
    <w:rsid w:val="002450CD"/>
    <w:rsid w:val="0026281D"/>
    <w:rsid w:val="00283014"/>
    <w:rsid w:val="00291656"/>
    <w:rsid w:val="0029639D"/>
    <w:rsid w:val="002A0A7C"/>
    <w:rsid w:val="002A7D73"/>
    <w:rsid w:val="002B3F32"/>
    <w:rsid w:val="002D752F"/>
    <w:rsid w:val="003053CD"/>
    <w:rsid w:val="0031086A"/>
    <w:rsid w:val="00326F90"/>
    <w:rsid w:val="003525AA"/>
    <w:rsid w:val="003553F5"/>
    <w:rsid w:val="00367645"/>
    <w:rsid w:val="00375CF5"/>
    <w:rsid w:val="00380973"/>
    <w:rsid w:val="00384321"/>
    <w:rsid w:val="0039435A"/>
    <w:rsid w:val="003978AF"/>
    <w:rsid w:val="003A0F3C"/>
    <w:rsid w:val="003C3F55"/>
    <w:rsid w:val="003E1B9F"/>
    <w:rsid w:val="0040751F"/>
    <w:rsid w:val="00426540"/>
    <w:rsid w:val="00436150"/>
    <w:rsid w:val="00440D87"/>
    <w:rsid w:val="004415D6"/>
    <w:rsid w:val="00446C23"/>
    <w:rsid w:val="00492562"/>
    <w:rsid w:val="004A6416"/>
    <w:rsid w:val="004C4340"/>
    <w:rsid w:val="004C51F9"/>
    <w:rsid w:val="004F642C"/>
    <w:rsid w:val="00516174"/>
    <w:rsid w:val="005402FA"/>
    <w:rsid w:val="00540842"/>
    <w:rsid w:val="005551E3"/>
    <w:rsid w:val="005566E8"/>
    <w:rsid w:val="00570716"/>
    <w:rsid w:val="00584C02"/>
    <w:rsid w:val="005929D9"/>
    <w:rsid w:val="005A556F"/>
    <w:rsid w:val="005B2D23"/>
    <w:rsid w:val="005C0CC5"/>
    <w:rsid w:val="005F1BD7"/>
    <w:rsid w:val="006034C2"/>
    <w:rsid w:val="00605EB6"/>
    <w:rsid w:val="0061250C"/>
    <w:rsid w:val="0062455D"/>
    <w:rsid w:val="006364F8"/>
    <w:rsid w:val="00641333"/>
    <w:rsid w:val="00641830"/>
    <w:rsid w:val="00644544"/>
    <w:rsid w:val="0066216C"/>
    <w:rsid w:val="00662667"/>
    <w:rsid w:val="00672EEA"/>
    <w:rsid w:val="00682F90"/>
    <w:rsid w:val="006847A0"/>
    <w:rsid w:val="00684FFE"/>
    <w:rsid w:val="0069508A"/>
    <w:rsid w:val="006B0122"/>
    <w:rsid w:val="006E4BD9"/>
    <w:rsid w:val="006E7E39"/>
    <w:rsid w:val="006F590D"/>
    <w:rsid w:val="006F5F7B"/>
    <w:rsid w:val="00715E23"/>
    <w:rsid w:val="00740165"/>
    <w:rsid w:val="00750D14"/>
    <w:rsid w:val="00757B3D"/>
    <w:rsid w:val="00765CC6"/>
    <w:rsid w:val="007664E2"/>
    <w:rsid w:val="00770E9F"/>
    <w:rsid w:val="00772CDF"/>
    <w:rsid w:val="00774103"/>
    <w:rsid w:val="007845A1"/>
    <w:rsid w:val="00787203"/>
    <w:rsid w:val="007961C0"/>
    <w:rsid w:val="007A59B1"/>
    <w:rsid w:val="007B6278"/>
    <w:rsid w:val="007C1F9E"/>
    <w:rsid w:val="00846F09"/>
    <w:rsid w:val="00863230"/>
    <w:rsid w:val="0086360E"/>
    <w:rsid w:val="00875542"/>
    <w:rsid w:val="00885E24"/>
    <w:rsid w:val="008A2020"/>
    <w:rsid w:val="008A4CA3"/>
    <w:rsid w:val="008B22F7"/>
    <w:rsid w:val="008D6F21"/>
    <w:rsid w:val="009053D6"/>
    <w:rsid w:val="00913423"/>
    <w:rsid w:val="0092519C"/>
    <w:rsid w:val="00930EC7"/>
    <w:rsid w:val="00937A27"/>
    <w:rsid w:val="009446BF"/>
    <w:rsid w:val="00971E83"/>
    <w:rsid w:val="009925A0"/>
    <w:rsid w:val="00997B21"/>
    <w:rsid w:val="009A5EF2"/>
    <w:rsid w:val="009B1F80"/>
    <w:rsid w:val="009D26A5"/>
    <w:rsid w:val="009E1705"/>
    <w:rsid w:val="009E71CC"/>
    <w:rsid w:val="009F2282"/>
    <w:rsid w:val="009F2484"/>
    <w:rsid w:val="00A00657"/>
    <w:rsid w:val="00A05603"/>
    <w:rsid w:val="00A20825"/>
    <w:rsid w:val="00A25D2B"/>
    <w:rsid w:val="00A30C95"/>
    <w:rsid w:val="00A31EAB"/>
    <w:rsid w:val="00A35DF4"/>
    <w:rsid w:val="00A560CD"/>
    <w:rsid w:val="00A85C4C"/>
    <w:rsid w:val="00A92032"/>
    <w:rsid w:val="00A92450"/>
    <w:rsid w:val="00A934EE"/>
    <w:rsid w:val="00A94518"/>
    <w:rsid w:val="00AA1D8D"/>
    <w:rsid w:val="00AD24EA"/>
    <w:rsid w:val="00AE0FF2"/>
    <w:rsid w:val="00AE2C06"/>
    <w:rsid w:val="00AF23EF"/>
    <w:rsid w:val="00B30619"/>
    <w:rsid w:val="00B47730"/>
    <w:rsid w:val="00B52BBD"/>
    <w:rsid w:val="00BD3268"/>
    <w:rsid w:val="00BD5064"/>
    <w:rsid w:val="00C640F3"/>
    <w:rsid w:val="00C879A3"/>
    <w:rsid w:val="00C96B8E"/>
    <w:rsid w:val="00C97832"/>
    <w:rsid w:val="00CB0664"/>
    <w:rsid w:val="00CB5AEE"/>
    <w:rsid w:val="00CD2D05"/>
    <w:rsid w:val="00CE166C"/>
    <w:rsid w:val="00CE37A7"/>
    <w:rsid w:val="00CF75E5"/>
    <w:rsid w:val="00CF7C54"/>
    <w:rsid w:val="00D024BA"/>
    <w:rsid w:val="00D21A24"/>
    <w:rsid w:val="00D33C9B"/>
    <w:rsid w:val="00D4419D"/>
    <w:rsid w:val="00D51D87"/>
    <w:rsid w:val="00D52A01"/>
    <w:rsid w:val="00D54DC9"/>
    <w:rsid w:val="00D65F7C"/>
    <w:rsid w:val="00D904B9"/>
    <w:rsid w:val="00D9322A"/>
    <w:rsid w:val="00DA23C4"/>
    <w:rsid w:val="00DB24BB"/>
    <w:rsid w:val="00DB4153"/>
    <w:rsid w:val="00DB6041"/>
    <w:rsid w:val="00DD41C8"/>
    <w:rsid w:val="00DE3123"/>
    <w:rsid w:val="00DE7FB9"/>
    <w:rsid w:val="00DF2753"/>
    <w:rsid w:val="00DF2C62"/>
    <w:rsid w:val="00DF3AEF"/>
    <w:rsid w:val="00DF4965"/>
    <w:rsid w:val="00E25C42"/>
    <w:rsid w:val="00E4639B"/>
    <w:rsid w:val="00E77119"/>
    <w:rsid w:val="00E97002"/>
    <w:rsid w:val="00EB3007"/>
    <w:rsid w:val="00EB359A"/>
    <w:rsid w:val="00EC1ACA"/>
    <w:rsid w:val="00EC2890"/>
    <w:rsid w:val="00ED740F"/>
    <w:rsid w:val="00EF0074"/>
    <w:rsid w:val="00EF11D9"/>
    <w:rsid w:val="00F07447"/>
    <w:rsid w:val="00F1145F"/>
    <w:rsid w:val="00F211A6"/>
    <w:rsid w:val="00F21C4F"/>
    <w:rsid w:val="00F239DC"/>
    <w:rsid w:val="00F53AC6"/>
    <w:rsid w:val="00F54B99"/>
    <w:rsid w:val="00F6301C"/>
    <w:rsid w:val="00F65E12"/>
    <w:rsid w:val="00F80743"/>
    <w:rsid w:val="00F82534"/>
    <w:rsid w:val="00F82B51"/>
    <w:rsid w:val="00F84B13"/>
    <w:rsid w:val="00FA27F8"/>
    <w:rsid w:val="00FA713B"/>
    <w:rsid w:val="00FC693F"/>
    <w:rsid w:val="00FD4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E496B5"/>
  <w14:defaultImageDpi w14:val="300"/>
  <w15:docId w15:val="{1DF474C3-8537-4E86-933D-DA5BB6BD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C06"/>
    <w:pPr>
      <w:spacing w:after="0" w:line="360" w:lineRule="auto"/>
    </w:pPr>
    <w:rPr>
      <w:rFonts w:asciiTheme="majorHAnsi" w:eastAsia="Times New Roman" w:hAnsiTheme="majorHAnsi" w:cstheme="majorHAnsi"/>
      <w:sz w:val="24"/>
      <w:szCs w:val="24"/>
      <w:lang w:val="en-GB" w:eastAsia="en-GB"/>
    </w:rPr>
  </w:style>
  <w:style w:type="paragraph" w:styleId="Heading1">
    <w:name w:val="heading 1"/>
    <w:basedOn w:val="Normal"/>
    <w:next w:val="Normal"/>
    <w:link w:val="Heading1Char"/>
    <w:uiPriority w:val="9"/>
    <w:qFormat/>
    <w:rsid w:val="00FC693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D3268"/>
    <w:pPr>
      <w:spacing w:before="100" w:beforeAutospacing="1" w:after="100" w:afterAutospacing="1" w:line="240" w:lineRule="auto"/>
    </w:pPr>
    <w:rPr>
      <w:rFonts w:ascii="Times New Roman" w:hAnsi="Times New Roman" w:cs="Times New Roman"/>
    </w:rPr>
  </w:style>
  <w:style w:type="table" w:styleId="PlainTable2">
    <w:name w:val="Plain Table 2"/>
    <w:basedOn w:val="TableNormal"/>
    <w:uiPriority w:val="99"/>
    <w:rsid w:val="00103AD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103A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ist1">
    <w:name w:val="List1"/>
    <w:basedOn w:val="ListParagraph"/>
    <w:qFormat/>
    <w:rsid w:val="00740165"/>
    <w:pPr>
      <w:numPr>
        <w:ilvl w:val="1"/>
        <w:numId w:val="21"/>
      </w:numPr>
      <w:ind w:left="993" w:hanging="426"/>
    </w:pPr>
  </w:style>
  <w:style w:type="table" w:styleId="GridTable5Dark-Accent3">
    <w:name w:val="Grid Table 5 Dark Accent 3"/>
    <w:basedOn w:val="TableNormal"/>
    <w:uiPriority w:val="50"/>
    <w:rsid w:val="00CB5AEE"/>
    <w:pPr>
      <w:spacing w:after="0" w:line="240" w:lineRule="auto"/>
    </w:pPr>
    <w:rPr>
      <w:rFonts w:eastAsiaTheme="minorHAnsi"/>
      <w:kern w:val="2"/>
      <w:lang w:val="en-GB"/>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1">
    <w:name w:val="Grid Table 5 Dark Accent 1"/>
    <w:basedOn w:val="TableNormal"/>
    <w:uiPriority w:val="50"/>
    <w:rsid w:val="00CB5A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3">
    <w:name w:val="Plain Table 3"/>
    <w:basedOn w:val="TableNormal"/>
    <w:uiPriority w:val="99"/>
    <w:rsid w:val="00CB5A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9A5EF2"/>
    <w:rPr>
      <w:color w:val="0000FF" w:themeColor="hyperlink"/>
      <w:u w:val="single"/>
    </w:rPr>
  </w:style>
  <w:style w:type="character" w:styleId="UnresolvedMention">
    <w:name w:val="Unresolved Mention"/>
    <w:basedOn w:val="DefaultParagraphFont"/>
    <w:uiPriority w:val="99"/>
    <w:semiHidden/>
    <w:unhideWhenUsed/>
    <w:rsid w:val="009A5EF2"/>
    <w:rPr>
      <w:color w:val="605E5C"/>
      <w:shd w:val="clear" w:color="auto" w:fill="E1DFDD"/>
    </w:rPr>
  </w:style>
  <w:style w:type="character" w:styleId="FollowedHyperlink">
    <w:name w:val="FollowedHyperlink"/>
    <w:basedOn w:val="DefaultParagraphFont"/>
    <w:uiPriority w:val="99"/>
    <w:semiHidden/>
    <w:unhideWhenUsed/>
    <w:rsid w:val="00F21C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312">
      <w:bodyDiv w:val="1"/>
      <w:marLeft w:val="0"/>
      <w:marRight w:val="0"/>
      <w:marTop w:val="0"/>
      <w:marBottom w:val="0"/>
      <w:divBdr>
        <w:top w:val="none" w:sz="0" w:space="0" w:color="auto"/>
        <w:left w:val="none" w:sz="0" w:space="0" w:color="auto"/>
        <w:bottom w:val="none" w:sz="0" w:space="0" w:color="auto"/>
        <w:right w:val="none" w:sz="0" w:space="0" w:color="auto"/>
      </w:divBdr>
      <w:divsChild>
        <w:div w:id="268784896">
          <w:marLeft w:val="547"/>
          <w:marRight w:val="0"/>
          <w:marTop w:val="200"/>
          <w:marBottom w:val="0"/>
          <w:divBdr>
            <w:top w:val="none" w:sz="0" w:space="0" w:color="auto"/>
            <w:left w:val="none" w:sz="0" w:space="0" w:color="auto"/>
            <w:bottom w:val="none" w:sz="0" w:space="0" w:color="auto"/>
            <w:right w:val="none" w:sz="0" w:space="0" w:color="auto"/>
          </w:divBdr>
        </w:div>
      </w:divsChild>
    </w:div>
    <w:div w:id="39400991">
      <w:bodyDiv w:val="1"/>
      <w:marLeft w:val="0"/>
      <w:marRight w:val="0"/>
      <w:marTop w:val="0"/>
      <w:marBottom w:val="0"/>
      <w:divBdr>
        <w:top w:val="none" w:sz="0" w:space="0" w:color="auto"/>
        <w:left w:val="none" w:sz="0" w:space="0" w:color="auto"/>
        <w:bottom w:val="none" w:sz="0" w:space="0" w:color="auto"/>
        <w:right w:val="none" w:sz="0" w:space="0" w:color="auto"/>
      </w:divBdr>
    </w:div>
    <w:div w:id="135413604">
      <w:bodyDiv w:val="1"/>
      <w:marLeft w:val="0"/>
      <w:marRight w:val="0"/>
      <w:marTop w:val="0"/>
      <w:marBottom w:val="0"/>
      <w:divBdr>
        <w:top w:val="none" w:sz="0" w:space="0" w:color="auto"/>
        <w:left w:val="none" w:sz="0" w:space="0" w:color="auto"/>
        <w:bottom w:val="none" w:sz="0" w:space="0" w:color="auto"/>
        <w:right w:val="none" w:sz="0" w:space="0" w:color="auto"/>
      </w:divBdr>
    </w:div>
    <w:div w:id="137963526">
      <w:bodyDiv w:val="1"/>
      <w:marLeft w:val="0"/>
      <w:marRight w:val="0"/>
      <w:marTop w:val="0"/>
      <w:marBottom w:val="0"/>
      <w:divBdr>
        <w:top w:val="none" w:sz="0" w:space="0" w:color="auto"/>
        <w:left w:val="none" w:sz="0" w:space="0" w:color="auto"/>
        <w:bottom w:val="none" w:sz="0" w:space="0" w:color="auto"/>
        <w:right w:val="none" w:sz="0" w:space="0" w:color="auto"/>
      </w:divBdr>
    </w:div>
    <w:div w:id="140924380">
      <w:bodyDiv w:val="1"/>
      <w:marLeft w:val="0"/>
      <w:marRight w:val="0"/>
      <w:marTop w:val="0"/>
      <w:marBottom w:val="0"/>
      <w:divBdr>
        <w:top w:val="none" w:sz="0" w:space="0" w:color="auto"/>
        <w:left w:val="none" w:sz="0" w:space="0" w:color="auto"/>
        <w:bottom w:val="none" w:sz="0" w:space="0" w:color="auto"/>
        <w:right w:val="none" w:sz="0" w:space="0" w:color="auto"/>
      </w:divBdr>
      <w:divsChild>
        <w:div w:id="1823886068">
          <w:marLeft w:val="547"/>
          <w:marRight w:val="0"/>
          <w:marTop w:val="200"/>
          <w:marBottom w:val="0"/>
          <w:divBdr>
            <w:top w:val="none" w:sz="0" w:space="0" w:color="auto"/>
            <w:left w:val="none" w:sz="0" w:space="0" w:color="auto"/>
            <w:bottom w:val="none" w:sz="0" w:space="0" w:color="auto"/>
            <w:right w:val="none" w:sz="0" w:space="0" w:color="auto"/>
          </w:divBdr>
        </w:div>
        <w:div w:id="2130515456">
          <w:marLeft w:val="547"/>
          <w:marRight w:val="0"/>
          <w:marTop w:val="200"/>
          <w:marBottom w:val="0"/>
          <w:divBdr>
            <w:top w:val="none" w:sz="0" w:space="0" w:color="auto"/>
            <w:left w:val="none" w:sz="0" w:space="0" w:color="auto"/>
            <w:bottom w:val="none" w:sz="0" w:space="0" w:color="auto"/>
            <w:right w:val="none" w:sz="0" w:space="0" w:color="auto"/>
          </w:divBdr>
        </w:div>
        <w:div w:id="1453983788">
          <w:marLeft w:val="547"/>
          <w:marRight w:val="0"/>
          <w:marTop w:val="200"/>
          <w:marBottom w:val="0"/>
          <w:divBdr>
            <w:top w:val="none" w:sz="0" w:space="0" w:color="auto"/>
            <w:left w:val="none" w:sz="0" w:space="0" w:color="auto"/>
            <w:bottom w:val="none" w:sz="0" w:space="0" w:color="auto"/>
            <w:right w:val="none" w:sz="0" w:space="0" w:color="auto"/>
          </w:divBdr>
        </w:div>
      </w:divsChild>
    </w:div>
    <w:div w:id="188228767">
      <w:bodyDiv w:val="1"/>
      <w:marLeft w:val="0"/>
      <w:marRight w:val="0"/>
      <w:marTop w:val="0"/>
      <w:marBottom w:val="0"/>
      <w:divBdr>
        <w:top w:val="none" w:sz="0" w:space="0" w:color="auto"/>
        <w:left w:val="none" w:sz="0" w:space="0" w:color="auto"/>
        <w:bottom w:val="none" w:sz="0" w:space="0" w:color="auto"/>
        <w:right w:val="none" w:sz="0" w:space="0" w:color="auto"/>
      </w:divBdr>
    </w:div>
    <w:div w:id="219827861">
      <w:bodyDiv w:val="1"/>
      <w:marLeft w:val="0"/>
      <w:marRight w:val="0"/>
      <w:marTop w:val="0"/>
      <w:marBottom w:val="0"/>
      <w:divBdr>
        <w:top w:val="none" w:sz="0" w:space="0" w:color="auto"/>
        <w:left w:val="none" w:sz="0" w:space="0" w:color="auto"/>
        <w:bottom w:val="none" w:sz="0" w:space="0" w:color="auto"/>
        <w:right w:val="none" w:sz="0" w:space="0" w:color="auto"/>
      </w:divBdr>
    </w:div>
    <w:div w:id="235823834">
      <w:bodyDiv w:val="1"/>
      <w:marLeft w:val="0"/>
      <w:marRight w:val="0"/>
      <w:marTop w:val="0"/>
      <w:marBottom w:val="0"/>
      <w:divBdr>
        <w:top w:val="none" w:sz="0" w:space="0" w:color="auto"/>
        <w:left w:val="none" w:sz="0" w:space="0" w:color="auto"/>
        <w:bottom w:val="none" w:sz="0" w:space="0" w:color="auto"/>
        <w:right w:val="none" w:sz="0" w:space="0" w:color="auto"/>
      </w:divBdr>
    </w:div>
    <w:div w:id="239875156">
      <w:bodyDiv w:val="1"/>
      <w:marLeft w:val="0"/>
      <w:marRight w:val="0"/>
      <w:marTop w:val="0"/>
      <w:marBottom w:val="0"/>
      <w:divBdr>
        <w:top w:val="none" w:sz="0" w:space="0" w:color="auto"/>
        <w:left w:val="none" w:sz="0" w:space="0" w:color="auto"/>
        <w:bottom w:val="none" w:sz="0" w:space="0" w:color="auto"/>
        <w:right w:val="none" w:sz="0" w:space="0" w:color="auto"/>
      </w:divBdr>
    </w:div>
    <w:div w:id="289828961">
      <w:bodyDiv w:val="1"/>
      <w:marLeft w:val="0"/>
      <w:marRight w:val="0"/>
      <w:marTop w:val="0"/>
      <w:marBottom w:val="0"/>
      <w:divBdr>
        <w:top w:val="none" w:sz="0" w:space="0" w:color="auto"/>
        <w:left w:val="none" w:sz="0" w:space="0" w:color="auto"/>
        <w:bottom w:val="none" w:sz="0" w:space="0" w:color="auto"/>
        <w:right w:val="none" w:sz="0" w:space="0" w:color="auto"/>
      </w:divBdr>
    </w:div>
    <w:div w:id="298461060">
      <w:bodyDiv w:val="1"/>
      <w:marLeft w:val="0"/>
      <w:marRight w:val="0"/>
      <w:marTop w:val="0"/>
      <w:marBottom w:val="0"/>
      <w:divBdr>
        <w:top w:val="none" w:sz="0" w:space="0" w:color="auto"/>
        <w:left w:val="none" w:sz="0" w:space="0" w:color="auto"/>
        <w:bottom w:val="none" w:sz="0" w:space="0" w:color="auto"/>
        <w:right w:val="none" w:sz="0" w:space="0" w:color="auto"/>
      </w:divBdr>
    </w:div>
    <w:div w:id="453913229">
      <w:bodyDiv w:val="1"/>
      <w:marLeft w:val="0"/>
      <w:marRight w:val="0"/>
      <w:marTop w:val="0"/>
      <w:marBottom w:val="0"/>
      <w:divBdr>
        <w:top w:val="none" w:sz="0" w:space="0" w:color="auto"/>
        <w:left w:val="none" w:sz="0" w:space="0" w:color="auto"/>
        <w:bottom w:val="none" w:sz="0" w:space="0" w:color="auto"/>
        <w:right w:val="none" w:sz="0" w:space="0" w:color="auto"/>
      </w:divBdr>
    </w:div>
    <w:div w:id="458451562">
      <w:bodyDiv w:val="1"/>
      <w:marLeft w:val="0"/>
      <w:marRight w:val="0"/>
      <w:marTop w:val="0"/>
      <w:marBottom w:val="0"/>
      <w:divBdr>
        <w:top w:val="none" w:sz="0" w:space="0" w:color="auto"/>
        <w:left w:val="none" w:sz="0" w:space="0" w:color="auto"/>
        <w:bottom w:val="none" w:sz="0" w:space="0" w:color="auto"/>
        <w:right w:val="none" w:sz="0" w:space="0" w:color="auto"/>
      </w:divBdr>
    </w:div>
    <w:div w:id="470051431">
      <w:bodyDiv w:val="1"/>
      <w:marLeft w:val="0"/>
      <w:marRight w:val="0"/>
      <w:marTop w:val="0"/>
      <w:marBottom w:val="0"/>
      <w:divBdr>
        <w:top w:val="none" w:sz="0" w:space="0" w:color="auto"/>
        <w:left w:val="none" w:sz="0" w:space="0" w:color="auto"/>
        <w:bottom w:val="none" w:sz="0" w:space="0" w:color="auto"/>
        <w:right w:val="none" w:sz="0" w:space="0" w:color="auto"/>
      </w:divBdr>
    </w:div>
    <w:div w:id="473254805">
      <w:bodyDiv w:val="1"/>
      <w:marLeft w:val="0"/>
      <w:marRight w:val="0"/>
      <w:marTop w:val="0"/>
      <w:marBottom w:val="0"/>
      <w:divBdr>
        <w:top w:val="none" w:sz="0" w:space="0" w:color="auto"/>
        <w:left w:val="none" w:sz="0" w:space="0" w:color="auto"/>
        <w:bottom w:val="none" w:sz="0" w:space="0" w:color="auto"/>
        <w:right w:val="none" w:sz="0" w:space="0" w:color="auto"/>
      </w:divBdr>
    </w:div>
    <w:div w:id="523247509">
      <w:bodyDiv w:val="1"/>
      <w:marLeft w:val="0"/>
      <w:marRight w:val="0"/>
      <w:marTop w:val="0"/>
      <w:marBottom w:val="0"/>
      <w:divBdr>
        <w:top w:val="none" w:sz="0" w:space="0" w:color="auto"/>
        <w:left w:val="none" w:sz="0" w:space="0" w:color="auto"/>
        <w:bottom w:val="none" w:sz="0" w:space="0" w:color="auto"/>
        <w:right w:val="none" w:sz="0" w:space="0" w:color="auto"/>
      </w:divBdr>
    </w:div>
    <w:div w:id="523985399">
      <w:bodyDiv w:val="1"/>
      <w:marLeft w:val="0"/>
      <w:marRight w:val="0"/>
      <w:marTop w:val="0"/>
      <w:marBottom w:val="0"/>
      <w:divBdr>
        <w:top w:val="none" w:sz="0" w:space="0" w:color="auto"/>
        <w:left w:val="none" w:sz="0" w:space="0" w:color="auto"/>
        <w:bottom w:val="none" w:sz="0" w:space="0" w:color="auto"/>
        <w:right w:val="none" w:sz="0" w:space="0" w:color="auto"/>
      </w:divBdr>
      <w:divsChild>
        <w:div w:id="673069257">
          <w:marLeft w:val="547"/>
          <w:marRight w:val="0"/>
          <w:marTop w:val="200"/>
          <w:marBottom w:val="0"/>
          <w:divBdr>
            <w:top w:val="none" w:sz="0" w:space="0" w:color="auto"/>
            <w:left w:val="none" w:sz="0" w:space="0" w:color="auto"/>
            <w:bottom w:val="none" w:sz="0" w:space="0" w:color="auto"/>
            <w:right w:val="none" w:sz="0" w:space="0" w:color="auto"/>
          </w:divBdr>
        </w:div>
        <w:div w:id="1768303293">
          <w:marLeft w:val="547"/>
          <w:marRight w:val="0"/>
          <w:marTop w:val="200"/>
          <w:marBottom w:val="0"/>
          <w:divBdr>
            <w:top w:val="none" w:sz="0" w:space="0" w:color="auto"/>
            <w:left w:val="none" w:sz="0" w:space="0" w:color="auto"/>
            <w:bottom w:val="none" w:sz="0" w:space="0" w:color="auto"/>
            <w:right w:val="none" w:sz="0" w:space="0" w:color="auto"/>
          </w:divBdr>
        </w:div>
      </w:divsChild>
    </w:div>
    <w:div w:id="567228711">
      <w:bodyDiv w:val="1"/>
      <w:marLeft w:val="0"/>
      <w:marRight w:val="0"/>
      <w:marTop w:val="0"/>
      <w:marBottom w:val="0"/>
      <w:divBdr>
        <w:top w:val="none" w:sz="0" w:space="0" w:color="auto"/>
        <w:left w:val="none" w:sz="0" w:space="0" w:color="auto"/>
        <w:bottom w:val="none" w:sz="0" w:space="0" w:color="auto"/>
        <w:right w:val="none" w:sz="0" w:space="0" w:color="auto"/>
      </w:divBdr>
    </w:div>
    <w:div w:id="583338181">
      <w:bodyDiv w:val="1"/>
      <w:marLeft w:val="0"/>
      <w:marRight w:val="0"/>
      <w:marTop w:val="0"/>
      <w:marBottom w:val="0"/>
      <w:divBdr>
        <w:top w:val="none" w:sz="0" w:space="0" w:color="auto"/>
        <w:left w:val="none" w:sz="0" w:space="0" w:color="auto"/>
        <w:bottom w:val="none" w:sz="0" w:space="0" w:color="auto"/>
        <w:right w:val="none" w:sz="0" w:space="0" w:color="auto"/>
      </w:divBdr>
    </w:div>
    <w:div w:id="669135634">
      <w:bodyDiv w:val="1"/>
      <w:marLeft w:val="0"/>
      <w:marRight w:val="0"/>
      <w:marTop w:val="0"/>
      <w:marBottom w:val="0"/>
      <w:divBdr>
        <w:top w:val="none" w:sz="0" w:space="0" w:color="auto"/>
        <w:left w:val="none" w:sz="0" w:space="0" w:color="auto"/>
        <w:bottom w:val="none" w:sz="0" w:space="0" w:color="auto"/>
        <w:right w:val="none" w:sz="0" w:space="0" w:color="auto"/>
      </w:divBdr>
    </w:div>
    <w:div w:id="681780806">
      <w:bodyDiv w:val="1"/>
      <w:marLeft w:val="0"/>
      <w:marRight w:val="0"/>
      <w:marTop w:val="0"/>
      <w:marBottom w:val="0"/>
      <w:divBdr>
        <w:top w:val="none" w:sz="0" w:space="0" w:color="auto"/>
        <w:left w:val="none" w:sz="0" w:space="0" w:color="auto"/>
        <w:bottom w:val="none" w:sz="0" w:space="0" w:color="auto"/>
        <w:right w:val="none" w:sz="0" w:space="0" w:color="auto"/>
      </w:divBdr>
    </w:div>
    <w:div w:id="812529116">
      <w:bodyDiv w:val="1"/>
      <w:marLeft w:val="0"/>
      <w:marRight w:val="0"/>
      <w:marTop w:val="0"/>
      <w:marBottom w:val="0"/>
      <w:divBdr>
        <w:top w:val="none" w:sz="0" w:space="0" w:color="auto"/>
        <w:left w:val="none" w:sz="0" w:space="0" w:color="auto"/>
        <w:bottom w:val="none" w:sz="0" w:space="0" w:color="auto"/>
        <w:right w:val="none" w:sz="0" w:space="0" w:color="auto"/>
      </w:divBdr>
    </w:div>
    <w:div w:id="814760508">
      <w:bodyDiv w:val="1"/>
      <w:marLeft w:val="0"/>
      <w:marRight w:val="0"/>
      <w:marTop w:val="0"/>
      <w:marBottom w:val="0"/>
      <w:divBdr>
        <w:top w:val="none" w:sz="0" w:space="0" w:color="auto"/>
        <w:left w:val="none" w:sz="0" w:space="0" w:color="auto"/>
        <w:bottom w:val="none" w:sz="0" w:space="0" w:color="auto"/>
        <w:right w:val="none" w:sz="0" w:space="0" w:color="auto"/>
      </w:divBdr>
    </w:div>
    <w:div w:id="869028687">
      <w:bodyDiv w:val="1"/>
      <w:marLeft w:val="0"/>
      <w:marRight w:val="0"/>
      <w:marTop w:val="0"/>
      <w:marBottom w:val="0"/>
      <w:divBdr>
        <w:top w:val="none" w:sz="0" w:space="0" w:color="auto"/>
        <w:left w:val="none" w:sz="0" w:space="0" w:color="auto"/>
        <w:bottom w:val="none" w:sz="0" w:space="0" w:color="auto"/>
        <w:right w:val="none" w:sz="0" w:space="0" w:color="auto"/>
      </w:divBdr>
    </w:div>
    <w:div w:id="945620671">
      <w:bodyDiv w:val="1"/>
      <w:marLeft w:val="0"/>
      <w:marRight w:val="0"/>
      <w:marTop w:val="0"/>
      <w:marBottom w:val="0"/>
      <w:divBdr>
        <w:top w:val="none" w:sz="0" w:space="0" w:color="auto"/>
        <w:left w:val="none" w:sz="0" w:space="0" w:color="auto"/>
        <w:bottom w:val="none" w:sz="0" w:space="0" w:color="auto"/>
        <w:right w:val="none" w:sz="0" w:space="0" w:color="auto"/>
      </w:divBdr>
    </w:div>
    <w:div w:id="960067041">
      <w:bodyDiv w:val="1"/>
      <w:marLeft w:val="0"/>
      <w:marRight w:val="0"/>
      <w:marTop w:val="0"/>
      <w:marBottom w:val="0"/>
      <w:divBdr>
        <w:top w:val="none" w:sz="0" w:space="0" w:color="auto"/>
        <w:left w:val="none" w:sz="0" w:space="0" w:color="auto"/>
        <w:bottom w:val="none" w:sz="0" w:space="0" w:color="auto"/>
        <w:right w:val="none" w:sz="0" w:space="0" w:color="auto"/>
      </w:divBdr>
    </w:div>
    <w:div w:id="969945308">
      <w:bodyDiv w:val="1"/>
      <w:marLeft w:val="0"/>
      <w:marRight w:val="0"/>
      <w:marTop w:val="0"/>
      <w:marBottom w:val="0"/>
      <w:divBdr>
        <w:top w:val="none" w:sz="0" w:space="0" w:color="auto"/>
        <w:left w:val="none" w:sz="0" w:space="0" w:color="auto"/>
        <w:bottom w:val="none" w:sz="0" w:space="0" w:color="auto"/>
        <w:right w:val="none" w:sz="0" w:space="0" w:color="auto"/>
      </w:divBdr>
    </w:div>
    <w:div w:id="977417704">
      <w:bodyDiv w:val="1"/>
      <w:marLeft w:val="0"/>
      <w:marRight w:val="0"/>
      <w:marTop w:val="0"/>
      <w:marBottom w:val="0"/>
      <w:divBdr>
        <w:top w:val="none" w:sz="0" w:space="0" w:color="auto"/>
        <w:left w:val="none" w:sz="0" w:space="0" w:color="auto"/>
        <w:bottom w:val="none" w:sz="0" w:space="0" w:color="auto"/>
        <w:right w:val="none" w:sz="0" w:space="0" w:color="auto"/>
      </w:divBdr>
    </w:div>
    <w:div w:id="998730863">
      <w:bodyDiv w:val="1"/>
      <w:marLeft w:val="0"/>
      <w:marRight w:val="0"/>
      <w:marTop w:val="0"/>
      <w:marBottom w:val="0"/>
      <w:divBdr>
        <w:top w:val="none" w:sz="0" w:space="0" w:color="auto"/>
        <w:left w:val="none" w:sz="0" w:space="0" w:color="auto"/>
        <w:bottom w:val="none" w:sz="0" w:space="0" w:color="auto"/>
        <w:right w:val="none" w:sz="0" w:space="0" w:color="auto"/>
      </w:divBdr>
    </w:div>
    <w:div w:id="1031878513">
      <w:bodyDiv w:val="1"/>
      <w:marLeft w:val="0"/>
      <w:marRight w:val="0"/>
      <w:marTop w:val="0"/>
      <w:marBottom w:val="0"/>
      <w:divBdr>
        <w:top w:val="none" w:sz="0" w:space="0" w:color="auto"/>
        <w:left w:val="none" w:sz="0" w:space="0" w:color="auto"/>
        <w:bottom w:val="none" w:sz="0" w:space="0" w:color="auto"/>
        <w:right w:val="none" w:sz="0" w:space="0" w:color="auto"/>
      </w:divBdr>
    </w:div>
    <w:div w:id="1039816779">
      <w:bodyDiv w:val="1"/>
      <w:marLeft w:val="0"/>
      <w:marRight w:val="0"/>
      <w:marTop w:val="0"/>
      <w:marBottom w:val="0"/>
      <w:divBdr>
        <w:top w:val="none" w:sz="0" w:space="0" w:color="auto"/>
        <w:left w:val="none" w:sz="0" w:space="0" w:color="auto"/>
        <w:bottom w:val="none" w:sz="0" w:space="0" w:color="auto"/>
        <w:right w:val="none" w:sz="0" w:space="0" w:color="auto"/>
      </w:divBdr>
    </w:div>
    <w:div w:id="1138719160">
      <w:bodyDiv w:val="1"/>
      <w:marLeft w:val="0"/>
      <w:marRight w:val="0"/>
      <w:marTop w:val="0"/>
      <w:marBottom w:val="0"/>
      <w:divBdr>
        <w:top w:val="none" w:sz="0" w:space="0" w:color="auto"/>
        <w:left w:val="none" w:sz="0" w:space="0" w:color="auto"/>
        <w:bottom w:val="none" w:sz="0" w:space="0" w:color="auto"/>
        <w:right w:val="none" w:sz="0" w:space="0" w:color="auto"/>
      </w:divBdr>
      <w:divsChild>
        <w:div w:id="367418790">
          <w:marLeft w:val="547"/>
          <w:marRight w:val="0"/>
          <w:marTop w:val="200"/>
          <w:marBottom w:val="0"/>
          <w:divBdr>
            <w:top w:val="none" w:sz="0" w:space="0" w:color="auto"/>
            <w:left w:val="none" w:sz="0" w:space="0" w:color="auto"/>
            <w:bottom w:val="none" w:sz="0" w:space="0" w:color="auto"/>
            <w:right w:val="none" w:sz="0" w:space="0" w:color="auto"/>
          </w:divBdr>
        </w:div>
      </w:divsChild>
    </w:div>
    <w:div w:id="1180199212">
      <w:bodyDiv w:val="1"/>
      <w:marLeft w:val="0"/>
      <w:marRight w:val="0"/>
      <w:marTop w:val="0"/>
      <w:marBottom w:val="0"/>
      <w:divBdr>
        <w:top w:val="none" w:sz="0" w:space="0" w:color="auto"/>
        <w:left w:val="none" w:sz="0" w:space="0" w:color="auto"/>
        <w:bottom w:val="none" w:sz="0" w:space="0" w:color="auto"/>
        <w:right w:val="none" w:sz="0" w:space="0" w:color="auto"/>
      </w:divBdr>
    </w:div>
    <w:div w:id="1185246417">
      <w:bodyDiv w:val="1"/>
      <w:marLeft w:val="0"/>
      <w:marRight w:val="0"/>
      <w:marTop w:val="0"/>
      <w:marBottom w:val="0"/>
      <w:divBdr>
        <w:top w:val="none" w:sz="0" w:space="0" w:color="auto"/>
        <w:left w:val="none" w:sz="0" w:space="0" w:color="auto"/>
        <w:bottom w:val="none" w:sz="0" w:space="0" w:color="auto"/>
        <w:right w:val="none" w:sz="0" w:space="0" w:color="auto"/>
      </w:divBdr>
    </w:div>
    <w:div w:id="1287735354">
      <w:bodyDiv w:val="1"/>
      <w:marLeft w:val="0"/>
      <w:marRight w:val="0"/>
      <w:marTop w:val="0"/>
      <w:marBottom w:val="0"/>
      <w:divBdr>
        <w:top w:val="none" w:sz="0" w:space="0" w:color="auto"/>
        <w:left w:val="none" w:sz="0" w:space="0" w:color="auto"/>
        <w:bottom w:val="none" w:sz="0" w:space="0" w:color="auto"/>
        <w:right w:val="none" w:sz="0" w:space="0" w:color="auto"/>
      </w:divBdr>
    </w:div>
    <w:div w:id="1293555501">
      <w:bodyDiv w:val="1"/>
      <w:marLeft w:val="0"/>
      <w:marRight w:val="0"/>
      <w:marTop w:val="0"/>
      <w:marBottom w:val="0"/>
      <w:divBdr>
        <w:top w:val="none" w:sz="0" w:space="0" w:color="auto"/>
        <w:left w:val="none" w:sz="0" w:space="0" w:color="auto"/>
        <w:bottom w:val="none" w:sz="0" w:space="0" w:color="auto"/>
        <w:right w:val="none" w:sz="0" w:space="0" w:color="auto"/>
      </w:divBdr>
    </w:div>
    <w:div w:id="1335373817">
      <w:bodyDiv w:val="1"/>
      <w:marLeft w:val="0"/>
      <w:marRight w:val="0"/>
      <w:marTop w:val="0"/>
      <w:marBottom w:val="0"/>
      <w:divBdr>
        <w:top w:val="none" w:sz="0" w:space="0" w:color="auto"/>
        <w:left w:val="none" w:sz="0" w:space="0" w:color="auto"/>
        <w:bottom w:val="none" w:sz="0" w:space="0" w:color="auto"/>
        <w:right w:val="none" w:sz="0" w:space="0" w:color="auto"/>
      </w:divBdr>
    </w:div>
    <w:div w:id="1335912187">
      <w:bodyDiv w:val="1"/>
      <w:marLeft w:val="0"/>
      <w:marRight w:val="0"/>
      <w:marTop w:val="0"/>
      <w:marBottom w:val="0"/>
      <w:divBdr>
        <w:top w:val="none" w:sz="0" w:space="0" w:color="auto"/>
        <w:left w:val="none" w:sz="0" w:space="0" w:color="auto"/>
        <w:bottom w:val="none" w:sz="0" w:space="0" w:color="auto"/>
        <w:right w:val="none" w:sz="0" w:space="0" w:color="auto"/>
      </w:divBdr>
    </w:div>
    <w:div w:id="1349674815">
      <w:bodyDiv w:val="1"/>
      <w:marLeft w:val="0"/>
      <w:marRight w:val="0"/>
      <w:marTop w:val="0"/>
      <w:marBottom w:val="0"/>
      <w:divBdr>
        <w:top w:val="none" w:sz="0" w:space="0" w:color="auto"/>
        <w:left w:val="none" w:sz="0" w:space="0" w:color="auto"/>
        <w:bottom w:val="none" w:sz="0" w:space="0" w:color="auto"/>
        <w:right w:val="none" w:sz="0" w:space="0" w:color="auto"/>
      </w:divBdr>
    </w:div>
    <w:div w:id="1363943896">
      <w:bodyDiv w:val="1"/>
      <w:marLeft w:val="0"/>
      <w:marRight w:val="0"/>
      <w:marTop w:val="0"/>
      <w:marBottom w:val="0"/>
      <w:divBdr>
        <w:top w:val="none" w:sz="0" w:space="0" w:color="auto"/>
        <w:left w:val="none" w:sz="0" w:space="0" w:color="auto"/>
        <w:bottom w:val="none" w:sz="0" w:space="0" w:color="auto"/>
        <w:right w:val="none" w:sz="0" w:space="0" w:color="auto"/>
      </w:divBdr>
    </w:div>
    <w:div w:id="1409571522">
      <w:bodyDiv w:val="1"/>
      <w:marLeft w:val="0"/>
      <w:marRight w:val="0"/>
      <w:marTop w:val="0"/>
      <w:marBottom w:val="0"/>
      <w:divBdr>
        <w:top w:val="none" w:sz="0" w:space="0" w:color="auto"/>
        <w:left w:val="none" w:sz="0" w:space="0" w:color="auto"/>
        <w:bottom w:val="none" w:sz="0" w:space="0" w:color="auto"/>
        <w:right w:val="none" w:sz="0" w:space="0" w:color="auto"/>
      </w:divBdr>
    </w:div>
    <w:div w:id="1447000152">
      <w:bodyDiv w:val="1"/>
      <w:marLeft w:val="0"/>
      <w:marRight w:val="0"/>
      <w:marTop w:val="0"/>
      <w:marBottom w:val="0"/>
      <w:divBdr>
        <w:top w:val="none" w:sz="0" w:space="0" w:color="auto"/>
        <w:left w:val="none" w:sz="0" w:space="0" w:color="auto"/>
        <w:bottom w:val="none" w:sz="0" w:space="0" w:color="auto"/>
        <w:right w:val="none" w:sz="0" w:space="0" w:color="auto"/>
      </w:divBdr>
    </w:div>
    <w:div w:id="1451510099">
      <w:bodyDiv w:val="1"/>
      <w:marLeft w:val="0"/>
      <w:marRight w:val="0"/>
      <w:marTop w:val="0"/>
      <w:marBottom w:val="0"/>
      <w:divBdr>
        <w:top w:val="none" w:sz="0" w:space="0" w:color="auto"/>
        <w:left w:val="none" w:sz="0" w:space="0" w:color="auto"/>
        <w:bottom w:val="none" w:sz="0" w:space="0" w:color="auto"/>
        <w:right w:val="none" w:sz="0" w:space="0" w:color="auto"/>
      </w:divBdr>
    </w:div>
    <w:div w:id="1483958986">
      <w:bodyDiv w:val="1"/>
      <w:marLeft w:val="0"/>
      <w:marRight w:val="0"/>
      <w:marTop w:val="0"/>
      <w:marBottom w:val="0"/>
      <w:divBdr>
        <w:top w:val="none" w:sz="0" w:space="0" w:color="auto"/>
        <w:left w:val="none" w:sz="0" w:space="0" w:color="auto"/>
        <w:bottom w:val="none" w:sz="0" w:space="0" w:color="auto"/>
        <w:right w:val="none" w:sz="0" w:space="0" w:color="auto"/>
      </w:divBdr>
    </w:div>
    <w:div w:id="1542401878">
      <w:bodyDiv w:val="1"/>
      <w:marLeft w:val="0"/>
      <w:marRight w:val="0"/>
      <w:marTop w:val="0"/>
      <w:marBottom w:val="0"/>
      <w:divBdr>
        <w:top w:val="none" w:sz="0" w:space="0" w:color="auto"/>
        <w:left w:val="none" w:sz="0" w:space="0" w:color="auto"/>
        <w:bottom w:val="none" w:sz="0" w:space="0" w:color="auto"/>
        <w:right w:val="none" w:sz="0" w:space="0" w:color="auto"/>
      </w:divBdr>
    </w:div>
    <w:div w:id="1608004264">
      <w:bodyDiv w:val="1"/>
      <w:marLeft w:val="0"/>
      <w:marRight w:val="0"/>
      <w:marTop w:val="0"/>
      <w:marBottom w:val="0"/>
      <w:divBdr>
        <w:top w:val="none" w:sz="0" w:space="0" w:color="auto"/>
        <w:left w:val="none" w:sz="0" w:space="0" w:color="auto"/>
        <w:bottom w:val="none" w:sz="0" w:space="0" w:color="auto"/>
        <w:right w:val="none" w:sz="0" w:space="0" w:color="auto"/>
      </w:divBdr>
      <w:divsChild>
        <w:div w:id="1669819716">
          <w:marLeft w:val="547"/>
          <w:marRight w:val="0"/>
          <w:marTop w:val="200"/>
          <w:marBottom w:val="0"/>
          <w:divBdr>
            <w:top w:val="none" w:sz="0" w:space="0" w:color="auto"/>
            <w:left w:val="none" w:sz="0" w:space="0" w:color="auto"/>
            <w:bottom w:val="none" w:sz="0" w:space="0" w:color="auto"/>
            <w:right w:val="none" w:sz="0" w:space="0" w:color="auto"/>
          </w:divBdr>
        </w:div>
      </w:divsChild>
    </w:div>
    <w:div w:id="1627419986">
      <w:bodyDiv w:val="1"/>
      <w:marLeft w:val="0"/>
      <w:marRight w:val="0"/>
      <w:marTop w:val="0"/>
      <w:marBottom w:val="0"/>
      <w:divBdr>
        <w:top w:val="none" w:sz="0" w:space="0" w:color="auto"/>
        <w:left w:val="none" w:sz="0" w:space="0" w:color="auto"/>
        <w:bottom w:val="none" w:sz="0" w:space="0" w:color="auto"/>
        <w:right w:val="none" w:sz="0" w:space="0" w:color="auto"/>
      </w:divBdr>
    </w:div>
    <w:div w:id="1629891422">
      <w:bodyDiv w:val="1"/>
      <w:marLeft w:val="0"/>
      <w:marRight w:val="0"/>
      <w:marTop w:val="0"/>
      <w:marBottom w:val="0"/>
      <w:divBdr>
        <w:top w:val="none" w:sz="0" w:space="0" w:color="auto"/>
        <w:left w:val="none" w:sz="0" w:space="0" w:color="auto"/>
        <w:bottom w:val="none" w:sz="0" w:space="0" w:color="auto"/>
        <w:right w:val="none" w:sz="0" w:space="0" w:color="auto"/>
      </w:divBdr>
    </w:div>
    <w:div w:id="1649171204">
      <w:bodyDiv w:val="1"/>
      <w:marLeft w:val="0"/>
      <w:marRight w:val="0"/>
      <w:marTop w:val="0"/>
      <w:marBottom w:val="0"/>
      <w:divBdr>
        <w:top w:val="none" w:sz="0" w:space="0" w:color="auto"/>
        <w:left w:val="none" w:sz="0" w:space="0" w:color="auto"/>
        <w:bottom w:val="none" w:sz="0" w:space="0" w:color="auto"/>
        <w:right w:val="none" w:sz="0" w:space="0" w:color="auto"/>
      </w:divBdr>
    </w:div>
    <w:div w:id="1687290955">
      <w:bodyDiv w:val="1"/>
      <w:marLeft w:val="0"/>
      <w:marRight w:val="0"/>
      <w:marTop w:val="0"/>
      <w:marBottom w:val="0"/>
      <w:divBdr>
        <w:top w:val="none" w:sz="0" w:space="0" w:color="auto"/>
        <w:left w:val="none" w:sz="0" w:space="0" w:color="auto"/>
        <w:bottom w:val="none" w:sz="0" w:space="0" w:color="auto"/>
        <w:right w:val="none" w:sz="0" w:space="0" w:color="auto"/>
      </w:divBdr>
    </w:div>
    <w:div w:id="1779912137">
      <w:bodyDiv w:val="1"/>
      <w:marLeft w:val="0"/>
      <w:marRight w:val="0"/>
      <w:marTop w:val="0"/>
      <w:marBottom w:val="0"/>
      <w:divBdr>
        <w:top w:val="none" w:sz="0" w:space="0" w:color="auto"/>
        <w:left w:val="none" w:sz="0" w:space="0" w:color="auto"/>
        <w:bottom w:val="none" w:sz="0" w:space="0" w:color="auto"/>
        <w:right w:val="none" w:sz="0" w:space="0" w:color="auto"/>
      </w:divBdr>
    </w:div>
    <w:div w:id="1786148657">
      <w:bodyDiv w:val="1"/>
      <w:marLeft w:val="0"/>
      <w:marRight w:val="0"/>
      <w:marTop w:val="0"/>
      <w:marBottom w:val="0"/>
      <w:divBdr>
        <w:top w:val="none" w:sz="0" w:space="0" w:color="auto"/>
        <w:left w:val="none" w:sz="0" w:space="0" w:color="auto"/>
        <w:bottom w:val="none" w:sz="0" w:space="0" w:color="auto"/>
        <w:right w:val="none" w:sz="0" w:space="0" w:color="auto"/>
      </w:divBdr>
    </w:div>
    <w:div w:id="1841189823">
      <w:bodyDiv w:val="1"/>
      <w:marLeft w:val="0"/>
      <w:marRight w:val="0"/>
      <w:marTop w:val="0"/>
      <w:marBottom w:val="0"/>
      <w:divBdr>
        <w:top w:val="none" w:sz="0" w:space="0" w:color="auto"/>
        <w:left w:val="none" w:sz="0" w:space="0" w:color="auto"/>
        <w:bottom w:val="none" w:sz="0" w:space="0" w:color="auto"/>
        <w:right w:val="none" w:sz="0" w:space="0" w:color="auto"/>
      </w:divBdr>
    </w:div>
    <w:div w:id="1846480768">
      <w:bodyDiv w:val="1"/>
      <w:marLeft w:val="0"/>
      <w:marRight w:val="0"/>
      <w:marTop w:val="0"/>
      <w:marBottom w:val="0"/>
      <w:divBdr>
        <w:top w:val="none" w:sz="0" w:space="0" w:color="auto"/>
        <w:left w:val="none" w:sz="0" w:space="0" w:color="auto"/>
        <w:bottom w:val="none" w:sz="0" w:space="0" w:color="auto"/>
        <w:right w:val="none" w:sz="0" w:space="0" w:color="auto"/>
      </w:divBdr>
    </w:div>
    <w:div w:id="1868907634">
      <w:bodyDiv w:val="1"/>
      <w:marLeft w:val="0"/>
      <w:marRight w:val="0"/>
      <w:marTop w:val="0"/>
      <w:marBottom w:val="0"/>
      <w:divBdr>
        <w:top w:val="none" w:sz="0" w:space="0" w:color="auto"/>
        <w:left w:val="none" w:sz="0" w:space="0" w:color="auto"/>
        <w:bottom w:val="none" w:sz="0" w:space="0" w:color="auto"/>
        <w:right w:val="none" w:sz="0" w:space="0" w:color="auto"/>
      </w:divBdr>
    </w:div>
    <w:div w:id="1884707878">
      <w:bodyDiv w:val="1"/>
      <w:marLeft w:val="0"/>
      <w:marRight w:val="0"/>
      <w:marTop w:val="0"/>
      <w:marBottom w:val="0"/>
      <w:divBdr>
        <w:top w:val="none" w:sz="0" w:space="0" w:color="auto"/>
        <w:left w:val="none" w:sz="0" w:space="0" w:color="auto"/>
        <w:bottom w:val="none" w:sz="0" w:space="0" w:color="auto"/>
        <w:right w:val="none" w:sz="0" w:space="0" w:color="auto"/>
      </w:divBdr>
    </w:div>
    <w:div w:id="1887797087">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2001545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rg.codeberg.page/shu-dev-process/en/modelling/analysis/user-stories-and-person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ABDIRIZAK ABDI MUMIN</cp:lastModifiedBy>
  <cp:revision>3</cp:revision>
  <cp:lastPrinted>2024-09-13T13:29:00Z</cp:lastPrinted>
  <dcterms:created xsi:type="dcterms:W3CDTF">2024-10-11T09:43:00Z</dcterms:created>
  <dcterms:modified xsi:type="dcterms:W3CDTF">2024-10-11T09:43:00Z</dcterms:modified>
  <cp:category/>
</cp:coreProperties>
</file>