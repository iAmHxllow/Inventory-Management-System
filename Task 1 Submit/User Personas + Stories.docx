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9B240" w14:textId="6EEBA387" w:rsidR="00684FFE" w:rsidRPr="00F6301C" w:rsidRDefault="0031086A" w:rsidP="00AE2C06">
      <w:pPr>
        <w:pStyle w:val="Title"/>
      </w:pPr>
      <w:r>
        <w:t xml:space="preserve">Week </w:t>
      </w:r>
      <w:r w:rsidR="006F590D">
        <w:t>3</w:t>
      </w:r>
      <w:r>
        <w:t>.</w:t>
      </w:r>
      <w:r w:rsidR="005566E8">
        <w:t>2</w:t>
      </w:r>
      <w:r>
        <w:t xml:space="preserve">: </w:t>
      </w:r>
      <w:r w:rsidR="004C51F9">
        <w:t>Agile Requirements Specification</w:t>
      </w:r>
      <w:r>
        <w:t xml:space="preserve"> </w:t>
      </w:r>
    </w:p>
    <w:p w14:paraId="0B9B642D" w14:textId="145DAF15" w:rsidR="00570716" w:rsidRDefault="009446BF" w:rsidP="00470BA5">
      <w:pPr>
        <w:pStyle w:val="Heading1"/>
      </w:pPr>
      <w:r w:rsidRPr="005566E8">
        <w:t xml:space="preserve">Task 1: </w:t>
      </w:r>
      <w:r w:rsidR="005F1BD7">
        <w:t xml:space="preserve">Define </w:t>
      </w:r>
      <w:r w:rsidR="005F1BD7" w:rsidRPr="005566E8">
        <w:t>User</w:t>
      </w:r>
      <w:r w:rsidR="004C51F9">
        <w:t xml:space="preserve"> roles</w:t>
      </w:r>
    </w:p>
    <w:tbl>
      <w:tblPr>
        <w:tblStyle w:val="Plain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894"/>
      </w:tblGrid>
      <w:tr w:rsidR="00CB5AEE" w14:paraId="6058B7EF" w14:textId="77777777" w:rsidTr="002D752F">
        <w:trPr>
          <w:cnfStyle w:val="100000000000" w:firstRow="1" w:lastRow="0" w:firstColumn="0" w:lastColumn="0" w:oddVBand="0" w:evenVBand="0" w:oddHBand="0" w:evenHBand="0" w:firstRowFirstColumn="0" w:firstRowLastColumn="0" w:lastRowFirstColumn="0" w:lastRowLastColumn="0"/>
          <w:trHeight w:val="422"/>
        </w:trPr>
        <w:tc>
          <w:tcPr>
            <w:cnfStyle w:val="001000000100" w:firstRow="0" w:lastRow="0" w:firstColumn="1" w:lastColumn="0" w:oddVBand="0" w:evenVBand="0" w:oddHBand="0" w:evenHBand="0" w:firstRowFirstColumn="1" w:firstRowLastColumn="0" w:lastRowFirstColumn="0" w:lastRowLastColumn="0"/>
            <w:tcW w:w="2122" w:type="dxa"/>
            <w:tcBorders>
              <w:bottom w:val="none" w:sz="0" w:space="0" w:color="auto"/>
              <w:right w:val="none" w:sz="0" w:space="0" w:color="auto"/>
            </w:tcBorders>
          </w:tcPr>
          <w:p w14:paraId="3120CB24" w14:textId="77777777" w:rsidR="00CB5AEE" w:rsidRDefault="00CB5AEE" w:rsidP="00D44024">
            <w:r>
              <w:t>Role</w:t>
            </w:r>
          </w:p>
        </w:tc>
        <w:tc>
          <w:tcPr>
            <w:tcW w:w="6894" w:type="dxa"/>
            <w:tcBorders>
              <w:bottom w:val="none" w:sz="0" w:space="0" w:color="auto"/>
            </w:tcBorders>
          </w:tcPr>
          <w:p w14:paraId="521DE7F6" w14:textId="77777777" w:rsidR="00CB5AEE" w:rsidRDefault="00CB5AEE" w:rsidP="00D44024">
            <w:pPr>
              <w:cnfStyle w:val="100000000000" w:firstRow="1" w:lastRow="0" w:firstColumn="0" w:lastColumn="0" w:oddVBand="0" w:evenVBand="0" w:oddHBand="0" w:evenHBand="0" w:firstRowFirstColumn="0" w:firstRowLastColumn="0" w:lastRowFirstColumn="0" w:lastRowLastColumn="0"/>
            </w:pPr>
            <w:r>
              <w:t>Description</w:t>
            </w:r>
          </w:p>
        </w:tc>
      </w:tr>
      <w:tr w:rsidR="00CB5AEE" w:rsidRPr="004316C5" w14:paraId="10098206" w14:textId="77777777" w:rsidTr="00470BA5">
        <w:trPr>
          <w:cnfStyle w:val="000000100000" w:firstRow="0" w:lastRow="0" w:firstColumn="0" w:lastColumn="0" w:oddVBand="0" w:evenVBand="0" w:oddHBand="1" w:evenHBand="0" w:firstRowFirstColumn="0" w:firstRowLastColumn="0" w:lastRowFirstColumn="0" w:lastRowLastColumn="0"/>
          <w:trHeight w:val="1718"/>
        </w:trPr>
        <w:tc>
          <w:tcPr>
            <w:cnfStyle w:val="001000000000" w:firstRow="0" w:lastRow="0" w:firstColumn="1" w:lastColumn="0" w:oddVBand="0" w:evenVBand="0" w:oddHBand="0" w:evenHBand="0" w:firstRowFirstColumn="0" w:firstRowLastColumn="0" w:lastRowFirstColumn="0" w:lastRowLastColumn="0"/>
            <w:tcW w:w="2122" w:type="dxa"/>
            <w:tcBorders>
              <w:right w:val="none" w:sz="0" w:space="0" w:color="auto"/>
            </w:tcBorders>
            <w:shd w:val="clear" w:color="auto" w:fill="auto"/>
          </w:tcPr>
          <w:p w14:paraId="4695376C" w14:textId="270C4FBD" w:rsidR="00CB5AEE" w:rsidRPr="0076301F" w:rsidRDefault="00F21C4F" w:rsidP="00D44024">
            <w:pPr>
              <w:rPr>
                <w:color w:val="000000" w:themeColor="text1"/>
              </w:rPr>
            </w:pPr>
            <w:r>
              <w:rPr>
                <w:color w:val="000000" w:themeColor="text1"/>
              </w:rPr>
              <w:t>Store Manager</w:t>
            </w:r>
            <w:r w:rsidR="00CB5AEE" w:rsidRPr="0076301F">
              <w:rPr>
                <w:color w:val="000000" w:themeColor="text1"/>
              </w:rPr>
              <w:t xml:space="preserve"> </w:t>
            </w:r>
          </w:p>
        </w:tc>
        <w:tc>
          <w:tcPr>
            <w:tcW w:w="6894" w:type="dxa"/>
            <w:shd w:val="clear" w:color="auto" w:fill="auto"/>
          </w:tcPr>
          <w:p w14:paraId="18B4CF2B" w14:textId="467357B9" w:rsidR="002D752F" w:rsidRPr="00F21C4F" w:rsidRDefault="00F21C4F" w:rsidP="002D752F">
            <w:pPr>
              <w:cnfStyle w:val="000000100000" w:firstRow="0" w:lastRow="0" w:firstColumn="0" w:lastColumn="0" w:oddVBand="0" w:evenVBand="0" w:oddHBand="1" w:evenHBand="0" w:firstRowFirstColumn="0" w:firstRowLastColumn="0" w:lastRowFirstColumn="0" w:lastRowLastColumn="0"/>
              <w:rPr>
                <w:b/>
                <w:bCs/>
              </w:rPr>
            </w:pPr>
            <w:r>
              <w:rPr>
                <w:b/>
                <w:bCs/>
              </w:rPr>
              <w:t xml:space="preserve">Oversees The daily operation of </w:t>
            </w:r>
            <w:r w:rsidR="0040751F">
              <w:rPr>
                <w:b/>
                <w:bCs/>
              </w:rPr>
              <w:t>QuickBuy</w:t>
            </w:r>
            <w:r>
              <w:rPr>
                <w:b/>
                <w:bCs/>
              </w:rPr>
              <w:t xml:space="preserve"> store</w:t>
            </w:r>
          </w:p>
          <w:p w14:paraId="52BF4BB1" w14:textId="34D0EC58" w:rsidR="002D752F" w:rsidRPr="00A25D2B" w:rsidRDefault="00A25D2B" w:rsidP="00A25D2B">
            <w:pPr>
              <w:spacing w:line="240" w:lineRule="auto"/>
              <w:jc w:val="both"/>
              <w:cnfStyle w:val="000000100000" w:firstRow="0" w:lastRow="0" w:firstColumn="0" w:lastColumn="0" w:oddVBand="0" w:evenVBand="0" w:oddHBand="1" w:evenHBand="0" w:firstRowFirstColumn="0" w:firstRowLastColumn="0" w:lastRowFirstColumn="0" w:lastRowLastColumn="0"/>
              <w:rPr>
                <w:b/>
                <w:bCs/>
                <w:sz w:val="20"/>
                <w:szCs w:val="20"/>
              </w:rPr>
            </w:pPr>
            <w:r w:rsidRPr="00A25D2B">
              <w:rPr>
                <w:b/>
                <w:bCs/>
                <w:sz w:val="20"/>
                <w:szCs w:val="20"/>
              </w:rPr>
              <w:t>Responsibilities</w:t>
            </w:r>
            <w:r w:rsidR="00204083">
              <w:rPr>
                <w:b/>
                <w:bCs/>
                <w:sz w:val="20"/>
                <w:szCs w:val="20"/>
              </w:rPr>
              <w:t xml:space="preserve"> </w:t>
            </w:r>
            <w:r w:rsidR="00204083" w:rsidRPr="0019335E">
              <w:rPr>
                <w:b/>
                <w:bCs/>
                <w:i/>
                <w:iCs/>
                <w:sz w:val="20"/>
                <w:szCs w:val="20"/>
              </w:rPr>
              <w:t>→</w:t>
            </w:r>
          </w:p>
          <w:p w14:paraId="1E9564C2" w14:textId="62A47BBC" w:rsidR="00A25D2B" w:rsidRPr="00A25D2B" w:rsidRDefault="00A25D2B" w:rsidP="002D752F">
            <w:pPr>
              <w:pStyle w:val="ListParagraph"/>
              <w:numPr>
                <w:ilvl w:val="0"/>
                <w:numId w:val="37"/>
              </w:numPr>
              <w:spacing w:line="24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25D2B">
              <w:rPr>
                <w:sz w:val="20"/>
                <w:szCs w:val="20"/>
              </w:rPr>
              <w:t>Search certain products</w:t>
            </w:r>
          </w:p>
          <w:p w14:paraId="393DB574" w14:textId="0D715115" w:rsidR="00A25D2B" w:rsidRPr="00A25D2B" w:rsidRDefault="00A25D2B" w:rsidP="002D752F">
            <w:pPr>
              <w:pStyle w:val="ListParagraph"/>
              <w:numPr>
                <w:ilvl w:val="0"/>
                <w:numId w:val="37"/>
              </w:numPr>
              <w:spacing w:line="24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25D2B">
              <w:rPr>
                <w:sz w:val="20"/>
                <w:szCs w:val="20"/>
              </w:rPr>
              <w:t>Analyse certain product category</w:t>
            </w:r>
          </w:p>
          <w:p w14:paraId="11104AE3" w14:textId="510F84F9" w:rsidR="00F21C4F" w:rsidRPr="00A25D2B" w:rsidRDefault="00A25D2B" w:rsidP="002D752F">
            <w:pPr>
              <w:pStyle w:val="ListParagraph"/>
              <w:numPr>
                <w:ilvl w:val="0"/>
                <w:numId w:val="37"/>
              </w:numPr>
              <w:spacing w:line="24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25D2B">
              <w:rPr>
                <w:sz w:val="20"/>
                <w:szCs w:val="20"/>
              </w:rPr>
              <w:t>C</w:t>
            </w:r>
            <w:r w:rsidR="003C3F55" w:rsidRPr="00A25D2B">
              <w:rPr>
                <w:sz w:val="20"/>
                <w:szCs w:val="20"/>
              </w:rPr>
              <w:t>an</w:t>
            </w:r>
            <w:r w:rsidRPr="00A25D2B">
              <w:rPr>
                <w:sz w:val="20"/>
                <w:szCs w:val="20"/>
              </w:rPr>
              <w:t xml:space="preserve"> </w:t>
            </w:r>
            <w:r w:rsidR="003C3F55" w:rsidRPr="00A25D2B">
              <w:rPr>
                <w:sz w:val="20"/>
                <w:szCs w:val="20"/>
              </w:rPr>
              <w:t>monitor stock levels in real time so that they can avoid understocking or overstocking</w:t>
            </w:r>
          </w:p>
          <w:p w14:paraId="3809EE37" w14:textId="77777777" w:rsidR="003C3F55" w:rsidRPr="00A25D2B" w:rsidRDefault="003C3F55" w:rsidP="002D752F">
            <w:pPr>
              <w:pStyle w:val="ListParagraph"/>
              <w:numPr>
                <w:ilvl w:val="0"/>
                <w:numId w:val="37"/>
              </w:numPr>
              <w:spacing w:line="24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25D2B">
              <w:rPr>
                <w:sz w:val="20"/>
                <w:szCs w:val="20"/>
              </w:rPr>
              <w:t>They would be able to reorder products based on demand and sales</w:t>
            </w:r>
          </w:p>
          <w:p w14:paraId="1CEA7868" w14:textId="77777777" w:rsidR="003C3F55" w:rsidRPr="00A25D2B" w:rsidRDefault="003C3F55" w:rsidP="002D752F">
            <w:pPr>
              <w:pStyle w:val="ListParagraph"/>
              <w:numPr>
                <w:ilvl w:val="0"/>
                <w:numId w:val="37"/>
              </w:numPr>
              <w:spacing w:line="24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25D2B">
              <w:rPr>
                <w:sz w:val="20"/>
                <w:szCs w:val="20"/>
              </w:rPr>
              <w:t>They would be able to track which products are doing well and poorly</w:t>
            </w:r>
          </w:p>
          <w:p w14:paraId="1D98F55C" w14:textId="10FA0729" w:rsidR="003C3F55" w:rsidRPr="00F21C4F" w:rsidRDefault="003C3F55" w:rsidP="002D752F">
            <w:pPr>
              <w:pStyle w:val="ListParagraph"/>
              <w:numPr>
                <w:ilvl w:val="0"/>
                <w:numId w:val="37"/>
              </w:numPr>
              <w:spacing w:line="240" w:lineRule="auto"/>
              <w:jc w:val="both"/>
              <w:cnfStyle w:val="000000100000" w:firstRow="0" w:lastRow="0" w:firstColumn="0" w:lastColumn="0" w:oddVBand="0" w:evenVBand="0" w:oddHBand="1" w:evenHBand="0" w:firstRowFirstColumn="0" w:firstRowLastColumn="0" w:lastRowFirstColumn="0" w:lastRowLastColumn="0"/>
              <w:rPr>
                <w:b/>
                <w:bCs/>
                <w:sz w:val="20"/>
                <w:szCs w:val="20"/>
              </w:rPr>
            </w:pPr>
            <w:r w:rsidRPr="00A25D2B">
              <w:rPr>
                <w:sz w:val="20"/>
                <w:szCs w:val="20"/>
              </w:rPr>
              <w:t>They would be able to identify products that are selling well or poorly so that they can optimize sale and stock space.</w:t>
            </w:r>
          </w:p>
        </w:tc>
      </w:tr>
      <w:tr w:rsidR="002D752F" w:rsidRPr="003D1851" w14:paraId="01EFA20C" w14:textId="77777777" w:rsidTr="002D752F">
        <w:trPr>
          <w:trHeight w:val="1439"/>
        </w:trPr>
        <w:tc>
          <w:tcPr>
            <w:cnfStyle w:val="001000000000" w:firstRow="0" w:lastRow="0" w:firstColumn="1" w:lastColumn="0" w:oddVBand="0" w:evenVBand="0" w:oddHBand="0" w:evenHBand="0" w:firstRowFirstColumn="0" w:firstRowLastColumn="0" w:lastRowFirstColumn="0" w:lastRowLastColumn="0"/>
            <w:tcW w:w="2122" w:type="dxa"/>
            <w:tcBorders>
              <w:right w:val="none" w:sz="0" w:space="0" w:color="auto"/>
            </w:tcBorders>
          </w:tcPr>
          <w:p w14:paraId="13C80298" w14:textId="77777777" w:rsidR="002D752F" w:rsidRDefault="003C3F55" w:rsidP="002D752F">
            <w:pPr>
              <w:rPr>
                <w:b w:val="0"/>
                <w:bCs w:val="0"/>
                <w:caps w:val="0"/>
                <w:color w:val="000000" w:themeColor="text1"/>
              </w:rPr>
            </w:pPr>
            <w:r>
              <w:rPr>
                <w:color w:val="000000" w:themeColor="text1"/>
              </w:rPr>
              <w:t>Warehouse manager</w:t>
            </w:r>
            <w:r w:rsidR="002D752F" w:rsidRPr="0076301F">
              <w:rPr>
                <w:color w:val="000000" w:themeColor="text1"/>
              </w:rPr>
              <w:t xml:space="preserve"> </w:t>
            </w:r>
          </w:p>
          <w:p w14:paraId="6B8A983F" w14:textId="77777777" w:rsidR="00570716" w:rsidRDefault="00570716" w:rsidP="002D752F">
            <w:pPr>
              <w:rPr>
                <w:b w:val="0"/>
                <w:bCs w:val="0"/>
                <w:caps w:val="0"/>
                <w:color w:val="000000" w:themeColor="text1"/>
              </w:rPr>
            </w:pPr>
          </w:p>
          <w:p w14:paraId="6EC7C2F7" w14:textId="77777777" w:rsidR="00570716" w:rsidRDefault="00570716" w:rsidP="002D752F">
            <w:pPr>
              <w:rPr>
                <w:b w:val="0"/>
                <w:bCs w:val="0"/>
                <w:caps w:val="0"/>
                <w:color w:val="000000" w:themeColor="text1"/>
              </w:rPr>
            </w:pPr>
          </w:p>
          <w:p w14:paraId="57CDCB1D" w14:textId="786DA9DE" w:rsidR="00570716" w:rsidRPr="0076301F" w:rsidRDefault="00570716" w:rsidP="002D752F">
            <w:pPr>
              <w:rPr>
                <w:color w:val="000000" w:themeColor="text1"/>
              </w:rPr>
            </w:pPr>
          </w:p>
        </w:tc>
        <w:tc>
          <w:tcPr>
            <w:tcW w:w="6894" w:type="dxa"/>
          </w:tcPr>
          <w:p w14:paraId="0B81AC58" w14:textId="6E983C0A" w:rsidR="002D752F" w:rsidRPr="004A52FA" w:rsidRDefault="003C3F55" w:rsidP="002D752F">
            <w:pPr>
              <w:spacing w:line="240" w:lineRule="auto"/>
              <w:jc w:val="both"/>
              <w:cnfStyle w:val="000000000000" w:firstRow="0" w:lastRow="0" w:firstColumn="0" w:lastColumn="0" w:oddVBand="0" w:evenVBand="0" w:oddHBand="0" w:evenHBand="0" w:firstRowFirstColumn="0" w:firstRowLastColumn="0" w:lastRowFirstColumn="0" w:lastRowLastColumn="0"/>
              <w:rPr>
                <w:b/>
                <w:bCs/>
              </w:rPr>
            </w:pPr>
            <w:r w:rsidRPr="004A52FA">
              <w:rPr>
                <w:b/>
                <w:bCs/>
              </w:rPr>
              <w:t xml:space="preserve">Manages the distribution centre before products are shipped out to </w:t>
            </w:r>
            <w:r w:rsidR="0040751F" w:rsidRPr="004A52FA">
              <w:rPr>
                <w:b/>
                <w:bCs/>
              </w:rPr>
              <w:t xml:space="preserve">QuickBuy </w:t>
            </w:r>
            <w:r w:rsidRPr="004A52FA">
              <w:rPr>
                <w:b/>
                <w:bCs/>
              </w:rPr>
              <w:t>store</w:t>
            </w:r>
          </w:p>
          <w:p w14:paraId="08BD733B" w14:textId="77777777" w:rsidR="002D752F" w:rsidRDefault="002D752F" w:rsidP="002D752F">
            <w:pPr>
              <w:spacing w:line="240" w:lineRule="auto"/>
              <w:jc w:val="both"/>
              <w:cnfStyle w:val="000000000000" w:firstRow="0" w:lastRow="0" w:firstColumn="0" w:lastColumn="0" w:oddVBand="0" w:evenVBand="0" w:oddHBand="0" w:evenHBand="0" w:firstRowFirstColumn="0" w:firstRowLastColumn="0" w:lastRowFirstColumn="0" w:lastRowLastColumn="0"/>
              <w:rPr>
                <w:sz w:val="20"/>
                <w:szCs w:val="20"/>
              </w:rPr>
            </w:pPr>
          </w:p>
          <w:p w14:paraId="0327A72F" w14:textId="3545270B" w:rsidR="00A25D2B" w:rsidRPr="00A25D2B" w:rsidRDefault="00A25D2B" w:rsidP="00A25D2B">
            <w:pP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Responsibilities</w:t>
            </w:r>
            <w:r w:rsidR="00204083">
              <w:rPr>
                <w:b/>
                <w:bCs/>
                <w:sz w:val="20"/>
                <w:szCs w:val="20"/>
              </w:rPr>
              <w:t xml:space="preserve"> </w:t>
            </w:r>
            <w:r w:rsidR="00204083" w:rsidRPr="0019335E">
              <w:rPr>
                <w:b/>
                <w:bCs/>
                <w:i/>
                <w:iCs/>
                <w:sz w:val="20"/>
                <w:szCs w:val="20"/>
              </w:rPr>
              <w:t>→</w:t>
            </w:r>
          </w:p>
          <w:p w14:paraId="23ABEEF9" w14:textId="4D0E390B" w:rsidR="002D752F" w:rsidRPr="00A25D2B" w:rsidRDefault="00A25D2B" w:rsidP="002D752F">
            <w:pPr>
              <w:pStyle w:val="ListParagraph"/>
              <w:numPr>
                <w:ilvl w:val="0"/>
                <w:numId w:val="36"/>
              </w:numPr>
              <w:spacing w:line="240" w:lineRule="auto"/>
              <w:ind w:left="461" w:hanging="284"/>
              <w:jc w:val="both"/>
              <w:cnfStyle w:val="000000000000" w:firstRow="0" w:lastRow="0" w:firstColumn="0" w:lastColumn="0" w:oddVBand="0" w:evenVBand="0" w:oddHBand="0" w:evenHBand="0" w:firstRowFirstColumn="0" w:firstRowLastColumn="0" w:lastRowFirstColumn="0" w:lastRowLastColumn="0"/>
              <w:rPr>
                <w:sz w:val="20"/>
                <w:szCs w:val="20"/>
              </w:rPr>
            </w:pPr>
            <w:r w:rsidRPr="00A25D2B">
              <w:rPr>
                <w:sz w:val="20"/>
                <w:szCs w:val="20"/>
              </w:rPr>
              <w:t>Search for categories such as frozen foods, fruits, vegetables</w:t>
            </w:r>
            <w:r>
              <w:rPr>
                <w:sz w:val="20"/>
                <w:szCs w:val="20"/>
              </w:rPr>
              <w:t>, meat</w:t>
            </w:r>
            <w:r w:rsidRPr="00A25D2B">
              <w:rPr>
                <w:sz w:val="20"/>
                <w:szCs w:val="20"/>
              </w:rPr>
              <w:t xml:space="preserve"> etc</w:t>
            </w:r>
          </w:p>
          <w:p w14:paraId="64D93F75" w14:textId="4C246A7F" w:rsidR="00A25D2B" w:rsidRPr="00A25D2B" w:rsidRDefault="00A25D2B" w:rsidP="00A25D2B">
            <w:pPr>
              <w:pStyle w:val="ListParagraph"/>
              <w:numPr>
                <w:ilvl w:val="0"/>
                <w:numId w:val="36"/>
              </w:numPr>
              <w:spacing w:line="240" w:lineRule="auto"/>
              <w:ind w:left="461" w:hanging="284"/>
              <w:jc w:val="both"/>
              <w:cnfStyle w:val="000000000000" w:firstRow="0" w:lastRow="0" w:firstColumn="0" w:lastColumn="0" w:oddVBand="0" w:evenVBand="0" w:oddHBand="0" w:evenHBand="0" w:firstRowFirstColumn="0" w:firstRowLastColumn="0" w:lastRowFirstColumn="0" w:lastRowLastColumn="0"/>
              <w:rPr>
                <w:sz w:val="20"/>
                <w:szCs w:val="20"/>
              </w:rPr>
            </w:pPr>
            <w:r w:rsidRPr="00A25D2B">
              <w:rPr>
                <w:sz w:val="20"/>
                <w:szCs w:val="20"/>
              </w:rPr>
              <w:t>Can track product from warehouse to store.</w:t>
            </w:r>
          </w:p>
          <w:p w14:paraId="1139F190" w14:textId="1F93B6F6" w:rsidR="004415D6" w:rsidRPr="00A25D2B" w:rsidRDefault="004415D6" w:rsidP="002D752F">
            <w:pPr>
              <w:pStyle w:val="ListParagraph"/>
              <w:numPr>
                <w:ilvl w:val="0"/>
                <w:numId w:val="36"/>
              </w:numPr>
              <w:spacing w:line="240" w:lineRule="auto"/>
              <w:ind w:left="461" w:hanging="284"/>
              <w:jc w:val="both"/>
              <w:cnfStyle w:val="000000000000" w:firstRow="0" w:lastRow="0" w:firstColumn="0" w:lastColumn="0" w:oddVBand="0" w:evenVBand="0" w:oddHBand="0" w:evenHBand="0" w:firstRowFirstColumn="0" w:firstRowLastColumn="0" w:lastRowFirstColumn="0" w:lastRowLastColumn="0"/>
              <w:rPr>
                <w:sz w:val="20"/>
                <w:szCs w:val="20"/>
              </w:rPr>
            </w:pPr>
            <w:r w:rsidRPr="00A25D2B">
              <w:rPr>
                <w:sz w:val="20"/>
                <w:szCs w:val="20"/>
              </w:rPr>
              <w:t>Track stock levels to prevent understocking at the warehouse or overstocking</w:t>
            </w:r>
            <w:r w:rsidR="00570716" w:rsidRPr="00A25D2B">
              <w:rPr>
                <w:sz w:val="20"/>
                <w:szCs w:val="20"/>
              </w:rPr>
              <w:t>.</w:t>
            </w:r>
          </w:p>
          <w:p w14:paraId="14FE7C34" w14:textId="34FA6542" w:rsidR="00570716" w:rsidRPr="0019335E" w:rsidRDefault="00570716" w:rsidP="0019335E">
            <w:pPr>
              <w:pStyle w:val="ListParagraph"/>
              <w:numPr>
                <w:ilvl w:val="0"/>
                <w:numId w:val="36"/>
              </w:numPr>
              <w:spacing w:line="240" w:lineRule="auto"/>
              <w:ind w:left="461" w:hanging="284"/>
              <w:jc w:val="both"/>
              <w:cnfStyle w:val="000000000000" w:firstRow="0" w:lastRow="0" w:firstColumn="0" w:lastColumn="0" w:oddVBand="0" w:evenVBand="0" w:oddHBand="0" w:evenHBand="0" w:firstRowFirstColumn="0" w:firstRowLastColumn="0" w:lastRowFirstColumn="0" w:lastRowLastColumn="0"/>
              <w:rPr>
                <w:sz w:val="20"/>
                <w:szCs w:val="20"/>
              </w:rPr>
            </w:pPr>
            <w:r w:rsidRPr="00A25D2B">
              <w:rPr>
                <w:sz w:val="20"/>
                <w:szCs w:val="20"/>
              </w:rPr>
              <w:t>Monitor inventory levels in warehouse to ensure efficient order fulfilment.</w:t>
            </w:r>
          </w:p>
        </w:tc>
      </w:tr>
      <w:tr w:rsidR="004A52FA" w:rsidRPr="003D1851" w14:paraId="4505AF9E" w14:textId="77777777" w:rsidTr="00470BA5">
        <w:trPr>
          <w:cnfStyle w:val="000000100000" w:firstRow="0" w:lastRow="0" w:firstColumn="0" w:lastColumn="0" w:oddVBand="0" w:evenVBand="0" w:oddHBand="1" w:evenHBand="0" w:firstRowFirstColumn="0" w:firstRowLastColumn="0" w:lastRowFirstColumn="0" w:lastRowLastColumn="0"/>
          <w:trHeight w:val="1439"/>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2028DD49" w14:textId="59769AF2" w:rsidR="004A52FA" w:rsidRDefault="004A52FA" w:rsidP="002D752F">
            <w:pPr>
              <w:rPr>
                <w:color w:val="000000" w:themeColor="text1"/>
              </w:rPr>
            </w:pPr>
            <w:r>
              <w:rPr>
                <w:color w:val="000000" w:themeColor="text1"/>
              </w:rPr>
              <w:t>SALES ASSOCIATE</w:t>
            </w:r>
          </w:p>
        </w:tc>
        <w:tc>
          <w:tcPr>
            <w:tcW w:w="6894" w:type="dxa"/>
            <w:shd w:val="clear" w:color="auto" w:fill="auto"/>
          </w:tcPr>
          <w:p w14:paraId="7ED1BFFE" w14:textId="77777777" w:rsidR="004A52FA" w:rsidRPr="00470BA5" w:rsidRDefault="004A52FA" w:rsidP="004A52FA">
            <w:pPr>
              <w:cnfStyle w:val="000000100000" w:firstRow="0" w:lastRow="0" w:firstColumn="0" w:lastColumn="0" w:oddVBand="0" w:evenVBand="0" w:oddHBand="1" w:evenHBand="0" w:firstRowFirstColumn="0" w:firstRowLastColumn="0" w:lastRowFirstColumn="0" w:lastRowLastColumn="0"/>
              <w:rPr>
                <w:b/>
                <w:bCs/>
              </w:rPr>
            </w:pPr>
            <w:r w:rsidRPr="00470BA5">
              <w:rPr>
                <w:b/>
                <w:bCs/>
              </w:rPr>
              <w:t>Handles over-the-counter sales and assists customers during the checkout process.</w:t>
            </w:r>
          </w:p>
          <w:p w14:paraId="6D353C1C" w14:textId="77777777" w:rsidR="00470BA5" w:rsidRDefault="004A52FA" w:rsidP="004A52FA">
            <w:pPr>
              <w:cnfStyle w:val="000000100000" w:firstRow="0" w:lastRow="0" w:firstColumn="0" w:lastColumn="0" w:oddVBand="0" w:evenVBand="0" w:oddHBand="1" w:evenHBand="0" w:firstRowFirstColumn="0" w:firstRowLastColumn="0" w:lastRowFirstColumn="0" w:lastRowLastColumn="0"/>
              <w:rPr>
                <w:b/>
                <w:bCs/>
                <w:i/>
                <w:iCs/>
                <w:sz w:val="20"/>
                <w:szCs w:val="20"/>
              </w:rPr>
            </w:pPr>
            <w:r w:rsidRPr="004A52FA">
              <w:rPr>
                <w:b/>
                <w:bCs/>
                <w:i/>
                <w:iCs/>
                <w:sz w:val="20"/>
                <w:szCs w:val="20"/>
              </w:rPr>
              <w:t>Responsibilities →</w:t>
            </w:r>
          </w:p>
          <w:p w14:paraId="56A6E65C" w14:textId="77777777" w:rsidR="00470BA5" w:rsidRPr="00470BA5" w:rsidRDefault="004A52FA" w:rsidP="00470BA5">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b/>
                <w:bCs/>
                <w:i/>
                <w:iCs/>
                <w:sz w:val="20"/>
                <w:szCs w:val="20"/>
              </w:rPr>
            </w:pPr>
            <w:r w:rsidRPr="00470BA5">
              <w:rPr>
                <w:sz w:val="20"/>
                <w:szCs w:val="20"/>
              </w:rPr>
              <w:t>Create and issue invoices for over-the-counter sales</w:t>
            </w:r>
          </w:p>
          <w:p w14:paraId="5ABDF8FC" w14:textId="0D74D89E" w:rsidR="004A52FA" w:rsidRPr="00470BA5" w:rsidRDefault="004A52FA" w:rsidP="00470BA5">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b/>
                <w:bCs/>
                <w:i/>
                <w:iCs/>
                <w:sz w:val="20"/>
                <w:szCs w:val="20"/>
              </w:rPr>
            </w:pPr>
            <w:r w:rsidRPr="00470BA5">
              <w:rPr>
                <w:sz w:val="20"/>
                <w:szCs w:val="20"/>
              </w:rPr>
              <w:t>Assist customers during checkout</w:t>
            </w:r>
          </w:p>
        </w:tc>
      </w:tr>
      <w:tr w:rsidR="00570716" w:rsidRPr="003D1851" w14:paraId="2FD0781A" w14:textId="77777777" w:rsidTr="002D752F">
        <w:trPr>
          <w:trHeight w:val="1439"/>
        </w:trPr>
        <w:tc>
          <w:tcPr>
            <w:cnfStyle w:val="001000000000" w:firstRow="0" w:lastRow="0" w:firstColumn="1" w:lastColumn="0" w:oddVBand="0" w:evenVBand="0" w:oddHBand="0" w:evenHBand="0" w:firstRowFirstColumn="0" w:firstRowLastColumn="0" w:lastRowFirstColumn="0" w:lastRowLastColumn="0"/>
            <w:tcW w:w="2122" w:type="dxa"/>
          </w:tcPr>
          <w:p w14:paraId="7CB2DAE9" w14:textId="571986BD" w:rsidR="00570716" w:rsidRDefault="00570716" w:rsidP="002D752F">
            <w:pPr>
              <w:rPr>
                <w:color w:val="000000" w:themeColor="text1"/>
              </w:rPr>
            </w:pPr>
            <w:r>
              <w:rPr>
                <w:color w:val="000000" w:themeColor="text1"/>
              </w:rPr>
              <w:t>Category manager</w:t>
            </w:r>
          </w:p>
        </w:tc>
        <w:tc>
          <w:tcPr>
            <w:tcW w:w="6894" w:type="dxa"/>
          </w:tcPr>
          <w:p w14:paraId="2FA8AEBE" w14:textId="77777777" w:rsidR="0019335E" w:rsidRPr="00204083" w:rsidRDefault="0019335E" w:rsidP="002D752F">
            <w:pPr>
              <w:spacing w:line="240" w:lineRule="auto"/>
              <w:jc w:val="both"/>
              <w:cnfStyle w:val="000000000000" w:firstRow="0" w:lastRow="0" w:firstColumn="0" w:lastColumn="0" w:oddVBand="0" w:evenVBand="0" w:oddHBand="0" w:evenHBand="0" w:firstRowFirstColumn="0" w:firstRowLastColumn="0" w:lastRowFirstColumn="0" w:lastRowLastColumn="0"/>
              <w:rPr>
                <w:b/>
                <w:bCs/>
              </w:rPr>
            </w:pPr>
            <w:r w:rsidRPr="00204083">
              <w:rPr>
                <w:b/>
                <w:bCs/>
              </w:rPr>
              <w:t>Oversees specific product categories across all QuickBuy stores.</w:t>
            </w:r>
          </w:p>
          <w:p w14:paraId="618854DA" w14:textId="77777777" w:rsidR="0019335E" w:rsidRDefault="0019335E" w:rsidP="002D752F">
            <w:pPr>
              <w:spacing w:line="240" w:lineRule="auto"/>
              <w:jc w:val="both"/>
              <w:cnfStyle w:val="000000000000" w:firstRow="0" w:lastRow="0" w:firstColumn="0" w:lastColumn="0" w:oddVBand="0" w:evenVBand="0" w:oddHBand="0" w:evenHBand="0" w:firstRowFirstColumn="0" w:firstRowLastColumn="0" w:lastRowFirstColumn="0" w:lastRowLastColumn="0"/>
              <w:rPr>
                <w:b/>
                <w:bCs/>
                <w:i/>
                <w:iCs/>
                <w:sz w:val="20"/>
                <w:szCs w:val="20"/>
              </w:rPr>
            </w:pPr>
          </w:p>
          <w:p w14:paraId="2E19FAC3" w14:textId="77777777" w:rsidR="0019335E" w:rsidRDefault="0019335E" w:rsidP="002D752F">
            <w:pPr>
              <w:spacing w:line="240" w:lineRule="auto"/>
              <w:jc w:val="both"/>
              <w:cnfStyle w:val="000000000000" w:firstRow="0" w:lastRow="0" w:firstColumn="0" w:lastColumn="0" w:oddVBand="0" w:evenVBand="0" w:oddHBand="0" w:evenHBand="0" w:firstRowFirstColumn="0" w:firstRowLastColumn="0" w:lastRowFirstColumn="0" w:lastRowLastColumn="0"/>
              <w:rPr>
                <w:b/>
                <w:bCs/>
                <w:i/>
                <w:iCs/>
                <w:sz w:val="20"/>
                <w:szCs w:val="20"/>
              </w:rPr>
            </w:pPr>
            <w:r w:rsidRPr="0019335E">
              <w:rPr>
                <w:b/>
                <w:bCs/>
                <w:i/>
                <w:iCs/>
                <w:sz w:val="20"/>
                <w:szCs w:val="20"/>
              </w:rPr>
              <w:t>Responsibilities →</w:t>
            </w:r>
          </w:p>
          <w:p w14:paraId="23AC1FC3" w14:textId="77777777" w:rsidR="00204083" w:rsidRDefault="0019335E" w:rsidP="00204083">
            <w:pPr>
              <w:pStyle w:val="ListParagraph"/>
              <w:numPr>
                <w:ilvl w:val="0"/>
                <w:numId w:val="47"/>
              </w:numPr>
              <w:spacing w:line="24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204083">
              <w:rPr>
                <w:sz w:val="20"/>
                <w:szCs w:val="20"/>
              </w:rPr>
              <w:t>Analyse sales trends within their category</w:t>
            </w:r>
          </w:p>
          <w:p w14:paraId="32FF42FD" w14:textId="77777777" w:rsidR="00204083" w:rsidRDefault="0019335E" w:rsidP="00204083">
            <w:pPr>
              <w:pStyle w:val="ListParagraph"/>
              <w:numPr>
                <w:ilvl w:val="0"/>
                <w:numId w:val="47"/>
              </w:numPr>
              <w:spacing w:line="24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204083">
              <w:rPr>
                <w:sz w:val="20"/>
                <w:szCs w:val="20"/>
              </w:rPr>
              <w:t xml:space="preserve">Identify new product opportunities </w:t>
            </w:r>
          </w:p>
          <w:p w14:paraId="411DCE40" w14:textId="77777777" w:rsidR="00204083" w:rsidRDefault="0019335E" w:rsidP="00204083">
            <w:pPr>
              <w:pStyle w:val="ListParagraph"/>
              <w:numPr>
                <w:ilvl w:val="0"/>
                <w:numId w:val="47"/>
              </w:numPr>
              <w:spacing w:line="24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204083">
              <w:rPr>
                <w:sz w:val="20"/>
                <w:szCs w:val="20"/>
              </w:rPr>
              <w:t xml:space="preserve">Negotiate with suppliers for better terms </w:t>
            </w:r>
          </w:p>
          <w:p w14:paraId="2DC4C93A" w14:textId="77777777" w:rsidR="00204083" w:rsidRDefault="0019335E" w:rsidP="00204083">
            <w:pPr>
              <w:pStyle w:val="ListParagraph"/>
              <w:numPr>
                <w:ilvl w:val="0"/>
                <w:numId w:val="47"/>
              </w:numPr>
              <w:spacing w:line="24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204083">
              <w:rPr>
                <w:sz w:val="20"/>
                <w:szCs w:val="20"/>
              </w:rPr>
              <w:t xml:space="preserve">Develop pricing strategies - Ensure product quality and consistency across stores </w:t>
            </w:r>
          </w:p>
          <w:p w14:paraId="74851055" w14:textId="7D75DDA4" w:rsidR="00570716" w:rsidRPr="00204083" w:rsidRDefault="0019335E" w:rsidP="00204083">
            <w:pPr>
              <w:pStyle w:val="ListParagraph"/>
              <w:numPr>
                <w:ilvl w:val="0"/>
                <w:numId w:val="47"/>
              </w:numPr>
              <w:spacing w:line="24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204083">
              <w:rPr>
                <w:sz w:val="20"/>
                <w:szCs w:val="20"/>
              </w:rPr>
              <w:t>Collaborate with store managers to optimize category performance</w:t>
            </w:r>
          </w:p>
        </w:tc>
      </w:tr>
    </w:tbl>
    <w:p w14:paraId="6DA08F8F" w14:textId="4FD9582F" w:rsidR="00C879A3" w:rsidRPr="003053CD" w:rsidRDefault="00C879A3" w:rsidP="00A25D2B">
      <w:pPr>
        <w:spacing w:after="200" w:line="276" w:lineRule="auto"/>
      </w:pPr>
    </w:p>
    <w:p w14:paraId="4EE9B076" w14:textId="0DA46E03" w:rsidR="007A59B1" w:rsidRDefault="003525AA" w:rsidP="00470BA5">
      <w:pPr>
        <w:pStyle w:val="Heading1"/>
      </w:pPr>
      <w:r w:rsidRPr="005566E8">
        <w:lastRenderedPageBreak/>
        <w:t xml:space="preserve">Task </w:t>
      </w:r>
      <w:r>
        <w:t>2</w:t>
      </w:r>
      <w:r w:rsidRPr="005566E8">
        <w:t xml:space="preserve">: </w:t>
      </w:r>
      <w:r>
        <w:t xml:space="preserve">Define Personas </w:t>
      </w:r>
      <w:r w:rsidR="00A31EAB">
        <w:t xml:space="preserve">and Scenarios </w:t>
      </w:r>
      <w:r>
        <w:t>(</w:t>
      </w:r>
      <w:r w:rsidR="00997B21">
        <w:t>40</w:t>
      </w:r>
      <w:r w:rsidRPr="005566E8">
        <w:t xml:space="preserve"> minutes)</w:t>
      </w:r>
    </w:p>
    <w:tbl>
      <w:tblPr>
        <w:tblStyle w:val="TableGrid"/>
        <w:tblW w:w="0" w:type="auto"/>
        <w:tblLook w:val="04A0" w:firstRow="1" w:lastRow="0" w:firstColumn="1" w:lastColumn="0" w:noHBand="0" w:noVBand="1"/>
      </w:tblPr>
      <w:tblGrid>
        <w:gridCol w:w="1419"/>
        <w:gridCol w:w="7718"/>
      </w:tblGrid>
      <w:tr w:rsidR="00A31EAB" w14:paraId="3B9AF43B" w14:textId="77777777" w:rsidTr="00D44024">
        <w:tc>
          <w:tcPr>
            <w:tcW w:w="9016" w:type="dxa"/>
            <w:gridSpan w:val="2"/>
          </w:tcPr>
          <w:p w14:paraId="74354B69" w14:textId="45C8CE27" w:rsidR="00A31EAB" w:rsidRPr="00216590" w:rsidRDefault="00654812" w:rsidP="00D44024">
            <w:pPr>
              <w:rPr>
                <w:b/>
                <w:bCs/>
              </w:rPr>
            </w:pPr>
            <w:r w:rsidRPr="00654812">
              <w:rPr>
                <w:b/>
                <w:bCs/>
              </w:rPr>
              <w:t>Sarah Taylor - Store Manager</w:t>
            </w:r>
          </w:p>
        </w:tc>
      </w:tr>
      <w:tr w:rsidR="00A31EAB" w14:paraId="23E61704" w14:textId="77777777" w:rsidTr="00D44024">
        <w:tc>
          <w:tcPr>
            <w:tcW w:w="9016" w:type="dxa"/>
            <w:gridSpan w:val="2"/>
          </w:tcPr>
          <w:p w14:paraId="32E88E59" w14:textId="77777777" w:rsidR="00654812" w:rsidRDefault="00654812" w:rsidP="00654812">
            <w:pPr>
              <w:pStyle w:val="ListParagraph"/>
              <w:numPr>
                <w:ilvl w:val="0"/>
                <w:numId w:val="38"/>
              </w:numPr>
              <w:spacing w:line="240" w:lineRule="auto"/>
              <w:jc w:val="both"/>
            </w:pPr>
            <w:r w:rsidRPr="00654812">
              <w:t xml:space="preserve">Age: 34 </w:t>
            </w:r>
          </w:p>
          <w:p w14:paraId="4DC57AA6" w14:textId="77777777" w:rsidR="00654812" w:rsidRDefault="00654812" w:rsidP="00654812">
            <w:pPr>
              <w:pStyle w:val="ListParagraph"/>
              <w:numPr>
                <w:ilvl w:val="0"/>
                <w:numId w:val="38"/>
              </w:numPr>
              <w:spacing w:line="240" w:lineRule="auto"/>
              <w:jc w:val="both"/>
            </w:pPr>
            <w:r w:rsidRPr="00654812">
              <w:t>Occupation: Store manager at QuickBuy store</w:t>
            </w:r>
          </w:p>
          <w:p w14:paraId="37B1650C" w14:textId="77777777" w:rsidR="00654812" w:rsidRDefault="00654812" w:rsidP="00654812">
            <w:pPr>
              <w:pStyle w:val="ListParagraph"/>
              <w:numPr>
                <w:ilvl w:val="0"/>
                <w:numId w:val="38"/>
              </w:numPr>
              <w:spacing w:line="240" w:lineRule="auto"/>
              <w:jc w:val="both"/>
            </w:pPr>
            <w:r w:rsidRPr="00654812">
              <w:t>Location: Manchester, UK</w:t>
            </w:r>
          </w:p>
          <w:p w14:paraId="447C996C" w14:textId="77777777" w:rsidR="00654812" w:rsidRDefault="00654812" w:rsidP="00654812">
            <w:pPr>
              <w:pStyle w:val="ListParagraph"/>
              <w:numPr>
                <w:ilvl w:val="0"/>
                <w:numId w:val="38"/>
              </w:numPr>
              <w:spacing w:line="240" w:lineRule="auto"/>
              <w:jc w:val="both"/>
            </w:pPr>
            <w:r w:rsidRPr="00654812">
              <w:t xml:space="preserve">Role: Store Manager </w:t>
            </w:r>
          </w:p>
          <w:p w14:paraId="504605C4" w14:textId="77777777" w:rsidR="00654812" w:rsidRDefault="00654812" w:rsidP="00654812">
            <w:pPr>
              <w:pStyle w:val="ListParagraph"/>
              <w:numPr>
                <w:ilvl w:val="0"/>
                <w:numId w:val="38"/>
              </w:numPr>
              <w:spacing w:line="240" w:lineRule="auto"/>
              <w:jc w:val="both"/>
            </w:pPr>
            <w:r w:rsidRPr="00654812">
              <w:t xml:space="preserve">Disability: Mild hearing loss </w:t>
            </w:r>
          </w:p>
          <w:p w14:paraId="3EB79544" w14:textId="573CBDB1" w:rsidR="00A31EAB" w:rsidRDefault="00654812" w:rsidP="00654812">
            <w:pPr>
              <w:pStyle w:val="ListParagraph"/>
              <w:numPr>
                <w:ilvl w:val="0"/>
                <w:numId w:val="38"/>
              </w:numPr>
              <w:spacing w:line="240" w:lineRule="auto"/>
              <w:jc w:val="both"/>
            </w:pPr>
            <w:r w:rsidRPr="00654812">
              <w:t>Quote: "I need a system that helps me manage inventory efficiently and creates clear visual reports."</w:t>
            </w:r>
          </w:p>
        </w:tc>
      </w:tr>
      <w:tr w:rsidR="00A31EAB" w14:paraId="0772BC54" w14:textId="77777777" w:rsidTr="00D44024">
        <w:tc>
          <w:tcPr>
            <w:tcW w:w="1298" w:type="dxa"/>
          </w:tcPr>
          <w:p w14:paraId="4D0DA89A" w14:textId="77777777" w:rsidR="00A31EAB" w:rsidRPr="00BA4459" w:rsidRDefault="00A31EAB" w:rsidP="00D44024">
            <w:pPr>
              <w:rPr>
                <w:b/>
                <w:bCs/>
              </w:rPr>
            </w:pPr>
            <w:r w:rsidRPr="006F3FDE">
              <w:rPr>
                <w:b/>
                <w:bCs/>
              </w:rPr>
              <w:t>Background</w:t>
            </w:r>
          </w:p>
        </w:tc>
        <w:tc>
          <w:tcPr>
            <w:tcW w:w="7718" w:type="dxa"/>
          </w:tcPr>
          <w:p w14:paraId="317C4513" w14:textId="6D738056" w:rsidR="00A31EAB" w:rsidRDefault="00A31EAB" w:rsidP="00D44024">
            <w:r>
              <w:t xml:space="preserve"> </w:t>
            </w:r>
            <w:r w:rsidR="00654812" w:rsidRPr="00654812">
              <w:t>Sarah has been managing QuickBuy stores for 5 years. She excels at team</w:t>
            </w:r>
            <w:r w:rsidR="00654812">
              <w:t xml:space="preserve"> </w:t>
            </w:r>
            <w:r w:rsidR="00654812" w:rsidRPr="00654812">
              <w:t>management and customer service but struggles with complex inventory systems due to her hearing impairment. Sarah relies on visual cues and written communication in her daily work.</w:t>
            </w:r>
          </w:p>
        </w:tc>
      </w:tr>
      <w:tr w:rsidR="00A31EAB" w14:paraId="25C23696" w14:textId="77777777" w:rsidTr="00D44024">
        <w:tc>
          <w:tcPr>
            <w:tcW w:w="1298" w:type="dxa"/>
          </w:tcPr>
          <w:p w14:paraId="57AF8E7F" w14:textId="77777777" w:rsidR="00A31EAB" w:rsidRPr="00652A81" w:rsidRDefault="00A31EAB" w:rsidP="00D44024">
            <w:pPr>
              <w:rPr>
                <w:b/>
                <w:bCs/>
              </w:rPr>
            </w:pPr>
            <w:r w:rsidRPr="00652A81">
              <w:rPr>
                <w:b/>
                <w:bCs/>
              </w:rPr>
              <w:t>Goals</w:t>
            </w:r>
          </w:p>
        </w:tc>
        <w:tc>
          <w:tcPr>
            <w:tcW w:w="7718" w:type="dxa"/>
          </w:tcPr>
          <w:p w14:paraId="53F2D42A" w14:textId="158D40AB" w:rsidR="00A31EAB" w:rsidRDefault="00654812" w:rsidP="00A31EAB">
            <w:pPr>
              <w:pStyle w:val="ListParagraph"/>
              <w:numPr>
                <w:ilvl w:val="0"/>
                <w:numId w:val="39"/>
              </w:numPr>
              <w:spacing w:line="240" w:lineRule="auto"/>
              <w:ind w:left="432" w:hanging="283"/>
              <w:jc w:val="both"/>
            </w:pPr>
            <w:r w:rsidRPr="00654812">
              <w:t>Efficiently manage store inventory, create easy-to-understand reports, and improve store performance.</w:t>
            </w:r>
          </w:p>
        </w:tc>
      </w:tr>
      <w:tr w:rsidR="00A31EAB" w14:paraId="182F6850" w14:textId="77777777" w:rsidTr="00D44024">
        <w:tc>
          <w:tcPr>
            <w:tcW w:w="1298" w:type="dxa"/>
          </w:tcPr>
          <w:p w14:paraId="26B4DE7A" w14:textId="77777777" w:rsidR="00A31EAB" w:rsidRPr="00652A81" w:rsidRDefault="00A31EAB" w:rsidP="00D44024">
            <w:pPr>
              <w:rPr>
                <w:b/>
                <w:bCs/>
              </w:rPr>
            </w:pPr>
            <w:r w:rsidRPr="00652A81">
              <w:rPr>
                <w:b/>
                <w:bCs/>
              </w:rPr>
              <w:t>Frustrations</w:t>
            </w:r>
          </w:p>
        </w:tc>
        <w:tc>
          <w:tcPr>
            <w:tcW w:w="7718" w:type="dxa"/>
          </w:tcPr>
          <w:p w14:paraId="43185987" w14:textId="1F4E0583" w:rsidR="00A31EAB" w:rsidRDefault="00654812" w:rsidP="00A31EAB">
            <w:pPr>
              <w:pStyle w:val="ListParagraph"/>
              <w:numPr>
                <w:ilvl w:val="0"/>
                <w:numId w:val="40"/>
              </w:numPr>
              <w:tabs>
                <w:tab w:val="left" w:pos="422"/>
              </w:tabs>
              <w:spacing w:line="240" w:lineRule="auto"/>
              <w:ind w:left="422" w:hanging="283"/>
              <w:jc w:val="both"/>
            </w:pPr>
            <w:r w:rsidRPr="00654812">
              <w:t>Audio-based alerts in current systems, complex inventory management interfaces, and difficulty in quickly accessing real-time stock information.</w:t>
            </w:r>
          </w:p>
        </w:tc>
      </w:tr>
      <w:tr w:rsidR="00A31EAB" w14:paraId="7C3B7631" w14:textId="77777777" w:rsidTr="00D44024">
        <w:tc>
          <w:tcPr>
            <w:tcW w:w="1298" w:type="dxa"/>
          </w:tcPr>
          <w:p w14:paraId="6DC1777D" w14:textId="77777777" w:rsidR="00A31EAB" w:rsidRPr="00652A81" w:rsidRDefault="00A31EAB" w:rsidP="00D44024">
            <w:pPr>
              <w:rPr>
                <w:b/>
                <w:bCs/>
              </w:rPr>
            </w:pPr>
            <w:r w:rsidRPr="00652A81">
              <w:rPr>
                <w:b/>
                <w:bCs/>
              </w:rPr>
              <w:t>Technology</w:t>
            </w:r>
          </w:p>
        </w:tc>
        <w:tc>
          <w:tcPr>
            <w:tcW w:w="7718" w:type="dxa"/>
          </w:tcPr>
          <w:p w14:paraId="04A14912" w14:textId="77777777" w:rsidR="00654812" w:rsidRDefault="00654812" w:rsidP="00A31EAB">
            <w:pPr>
              <w:rPr>
                <w:b/>
                <w:bCs/>
              </w:rPr>
            </w:pPr>
            <w:r w:rsidRPr="00654812">
              <w:rPr>
                <w:b/>
                <w:bCs/>
              </w:rPr>
              <w:t xml:space="preserve">Devices → </w:t>
            </w:r>
          </w:p>
          <w:p w14:paraId="57463136" w14:textId="77777777" w:rsidR="00654812" w:rsidRPr="00654812" w:rsidRDefault="00654812" w:rsidP="00654812">
            <w:pPr>
              <w:pStyle w:val="ListParagraph"/>
              <w:numPr>
                <w:ilvl w:val="0"/>
                <w:numId w:val="46"/>
              </w:numPr>
            </w:pPr>
            <w:r w:rsidRPr="00654812">
              <w:t>Laptop (with visual alert software), tablet for on-the-floor management.</w:t>
            </w:r>
          </w:p>
          <w:p w14:paraId="2FF6B363" w14:textId="321E80F6" w:rsidR="00654812" w:rsidRPr="00654812" w:rsidRDefault="00654812" w:rsidP="00654812">
            <w:pPr>
              <w:rPr>
                <w:b/>
                <w:bCs/>
              </w:rPr>
            </w:pPr>
            <w:r w:rsidRPr="00654812">
              <w:rPr>
                <w:b/>
                <w:bCs/>
              </w:rPr>
              <w:t>Assistive Technology →</w:t>
            </w:r>
          </w:p>
          <w:p w14:paraId="44B20375" w14:textId="5B85DB85" w:rsidR="00A31EAB" w:rsidRPr="00654812" w:rsidRDefault="00654812" w:rsidP="00654812">
            <w:pPr>
              <w:pStyle w:val="ListParagraph"/>
              <w:numPr>
                <w:ilvl w:val="0"/>
                <w:numId w:val="46"/>
              </w:numPr>
            </w:pPr>
            <w:r w:rsidRPr="00654812">
              <w:t>Visual alert software for notifications, closed captioning for video calls.</w:t>
            </w:r>
          </w:p>
        </w:tc>
      </w:tr>
      <w:tr w:rsidR="00A31EAB" w14:paraId="532631CD" w14:textId="77777777" w:rsidTr="00D44024">
        <w:tc>
          <w:tcPr>
            <w:tcW w:w="1298" w:type="dxa"/>
          </w:tcPr>
          <w:p w14:paraId="10323C13" w14:textId="77777777" w:rsidR="00A31EAB" w:rsidRPr="00F52928" w:rsidRDefault="00A31EAB" w:rsidP="00D44024">
            <w:pPr>
              <w:rPr>
                <w:b/>
                <w:bCs/>
              </w:rPr>
            </w:pPr>
            <w:r w:rsidRPr="00F52928">
              <w:rPr>
                <w:b/>
                <w:bCs/>
              </w:rPr>
              <w:t>Scenario</w:t>
            </w:r>
          </w:p>
        </w:tc>
        <w:tc>
          <w:tcPr>
            <w:tcW w:w="7718" w:type="dxa"/>
          </w:tcPr>
          <w:p w14:paraId="72376B8F" w14:textId="77387753" w:rsidR="00A31EAB" w:rsidRPr="00F52928" w:rsidRDefault="00654812" w:rsidP="00D44024">
            <w:r w:rsidRPr="00654812">
              <w:t xml:space="preserve">Sarah logs into the inventory management system using her laptop. She navigates to the dashboard, which displays a clear visual overview of current stock levels across different product categories. Sarah notices that the fresh produce section is running low on certain items. She clicks on the produce category to view detailed stock information. Using the system's visual reordering tool, she quickly selects the items that need restocking and sets the required quantities. The system provides immediate visual feedback, showing the updated stock projections. Sarah then generates a visual report </w:t>
            </w:r>
            <w:r w:rsidRPr="00654812">
              <w:lastRenderedPageBreak/>
              <w:t>of weekly sales trends, which she can easily interpret without relying on audio cues. She uses this information to adjust the store layout, moving high-performing products to more prominent positions. Throughout this process, Sarah receives important notifications as visual pop-ups on her screen, ensuring she doesn't miss any critical information due to her hearing impairment.</w:t>
            </w:r>
          </w:p>
        </w:tc>
      </w:tr>
    </w:tbl>
    <w:p w14:paraId="0073E01A" w14:textId="69BEC6F1" w:rsidR="00654812" w:rsidRDefault="00654812" w:rsidP="00654812">
      <w:pPr>
        <w:pStyle w:val="List1"/>
        <w:numPr>
          <w:ilvl w:val="0"/>
          <w:numId w:val="0"/>
        </w:numPr>
      </w:pPr>
    </w:p>
    <w:tbl>
      <w:tblPr>
        <w:tblStyle w:val="TableGrid"/>
        <w:tblW w:w="0" w:type="auto"/>
        <w:tblLook w:val="04A0" w:firstRow="1" w:lastRow="0" w:firstColumn="1" w:lastColumn="0" w:noHBand="0" w:noVBand="1"/>
      </w:tblPr>
      <w:tblGrid>
        <w:gridCol w:w="1419"/>
        <w:gridCol w:w="7718"/>
      </w:tblGrid>
      <w:tr w:rsidR="00654812" w14:paraId="2E0DBFEB" w14:textId="77777777" w:rsidTr="00F046D7">
        <w:tc>
          <w:tcPr>
            <w:tcW w:w="9016" w:type="dxa"/>
            <w:gridSpan w:val="2"/>
          </w:tcPr>
          <w:p w14:paraId="0B0DDE17" w14:textId="21A77C66" w:rsidR="00654812" w:rsidRPr="00216590" w:rsidRDefault="00654812" w:rsidP="00F046D7">
            <w:pPr>
              <w:rPr>
                <w:b/>
                <w:bCs/>
              </w:rPr>
            </w:pPr>
            <w:r w:rsidRPr="00654812">
              <w:rPr>
                <w:b/>
                <w:bCs/>
              </w:rPr>
              <w:t>Mark Johnson - Store Manager</w:t>
            </w:r>
          </w:p>
        </w:tc>
      </w:tr>
      <w:tr w:rsidR="00654812" w14:paraId="3D4EF433" w14:textId="77777777" w:rsidTr="00F046D7">
        <w:tc>
          <w:tcPr>
            <w:tcW w:w="9016" w:type="dxa"/>
            <w:gridSpan w:val="2"/>
          </w:tcPr>
          <w:p w14:paraId="1C5359BF" w14:textId="77777777" w:rsidR="00654812" w:rsidRDefault="00654812" w:rsidP="00654812">
            <w:pPr>
              <w:pStyle w:val="ListParagraph"/>
              <w:numPr>
                <w:ilvl w:val="0"/>
                <w:numId w:val="38"/>
              </w:numPr>
              <w:spacing w:line="240" w:lineRule="auto"/>
              <w:jc w:val="both"/>
            </w:pPr>
            <w:r w:rsidRPr="00654812">
              <w:t>Age:</w:t>
            </w:r>
            <w:r>
              <w:t xml:space="preserve"> </w:t>
            </w:r>
            <w:r w:rsidRPr="00654812">
              <w:t>42</w:t>
            </w:r>
          </w:p>
          <w:p w14:paraId="4C28BCD5" w14:textId="77777777" w:rsidR="00654812" w:rsidRDefault="00654812" w:rsidP="00654812">
            <w:pPr>
              <w:pStyle w:val="ListParagraph"/>
              <w:numPr>
                <w:ilvl w:val="0"/>
                <w:numId w:val="38"/>
              </w:numPr>
              <w:spacing w:line="240" w:lineRule="auto"/>
              <w:jc w:val="both"/>
            </w:pPr>
            <w:r w:rsidRPr="00654812">
              <w:t xml:space="preserve">Occupation: Store manager at QuickBuy store </w:t>
            </w:r>
          </w:p>
          <w:p w14:paraId="31A60A78" w14:textId="77777777" w:rsidR="00654812" w:rsidRDefault="00654812" w:rsidP="00654812">
            <w:pPr>
              <w:pStyle w:val="ListParagraph"/>
              <w:numPr>
                <w:ilvl w:val="0"/>
                <w:numId w:val="38"/>
              </w:numPr>
              <w:spacing w:line="240" w:lineRule="auto"/>
              <w:jc w:val="both"/>
            </w:pPr>
            <w:r w:rsidRPr="00654812">
              <w:t xml:space="preserve">Location: Birmingham, UK </w:t>
            </w:r>
          </w:p>
          <w:p w14:paraId="32DC0178" w14:textId="77777777" w:rsidR="00654812" w:rsidRDefault="00654812" w:rsidP="00654812">
            <w:pPr>
              <w:pStyle w:val="ListParagraph"/>
              <w:numPr>
                <w:ilvl w:val="0"/>
                <w:numId w:val="38"/>
              </w:numPr>
              <w:spacing w:line="240" w:lineRule="auto"/>
              <w:jc w:val="both"/>
            </w:pPr>
            <w:r w:rsidRPr="00654812">
              <w:t xml:space="preserve">Role: Store Manager </w:t>
            </w:r>
          </w:p>
          <w:p w14:paraId="537CE947" w14:textId="2A7D5DC4" w:rsidR="00654812" w:rsidRDefault="00654812" w:rsidP="00654812">
            <w:pPr>
              <w:pStyle w:val="ListParagraph"/>
              <w:numPr>
                <w:ilvl w:val="0"/>
                <w:numId w:val="38"/>
              </w:numPr>
              <w:spacing w:line="240" w:lineRule="auto"/>
              <w:jc w:val="both"/>
            </w:pPr>
            <w:r w:rsidRPr="00654812">
              <w:t xml:space="preserve">Disability: </w:t>
            </w:r>
            <w:r w:rsidR="0019335E" w:rsidRPr="00654812">
              <w:t>Colour</w:t>
            </w:r>
            <w:r w:rsidRPr="00654812">
              <w:t xml:space="preserve"> blindness </w:t>
            </w:r>
          </w:p>
          <w:p w14:paraId="7ED7F13F" w14:textId="5DB6E15B" w:rsidR="00654812" w:rsidRDefault="00654812" w:rsidP="00654812">
            <w:pPr>
              <w:pStyle w:val="ListParagraph"/>
              <w:numPr>
                <w:ilvl w:val="0"/>
                <w:numId w:val="38"/>
              </w:numPr>
              <w:spacing w:line="240" w:lineRule="auto"/>
              <w:jc w:val="both"/>
            </w:pPr>
            <w:r w:rsidRPr="00654812">
              <w:t xml:space="preserve">Quote: "A system with customizable </w:t>
            </w:r>
            <w:r w:rsidR="0019335E" w:rsidRPr="00654812">
              <w:t>colour</w:t>
            </w:r>
            <w:r w:rsidRPr="00654812">
              <w:t xml:space="preserve"> schemes would help me interpret data more easily.”</w:t>
            </w:r>
          </w:p>
        </w:tc>
      </w:tr>
      <w:tr w:rsidR="00654812" w14:paraId="7B1C392C" w14:textId="77777777" w:rsidTr="00F046D7">
        <w:tc>
          <w:tcPr>
            <w:tcW w:w="1298" w:type="dxa"/>
          </w:tcPr>
          <w:p w14:paraId="18FB1B2D" w14:textId="77777777" w:rsidR="00654812" w:rsidRPr="00BA4459" w:rsidRDefault="00654812" w:rsidP="00F046D7">
            <w:pPr>
              <w:rPr>
                <w:b/>
                <w:bCs/>
              </w:rPr>
            </w:pPr>
            <w:r w:rsidRPr="006F3FDE">
              <w:rPr>
                <w:b/>
                <w:bCs/>
              </w:rPr>
              <w:t>Background</w:t>
            </w:r>
          </w:p>
        </w:tc>
        <w:tc>
          <w:tcPr>
            <w:tcW w:w="7718" w:type="dxa"/>
          </w:tcPr>
          <w:p w14:paraId="744E4E3C" w14:textId="1A00D9B8" w:rsidR="00654812" w:rsidRDefault="00654812" w:rsidP="00F046D7">
            <w:r w:rsidRPr="00654812">
              <w:t xml:space="preserve">Mark has over 15 years of retail experience. His </w:t>
            </w:r>
            <w:r w:rsidR="0019335E" w:rsidRPr="00654812">
              <w:t>colour</w:t>
            </w:r>
            <w:r w:rsidRPr="00654812">
              <w:t xml:space="preserve"> blindness makes it challenging to interpret color-coded charts and graphs, which are common in inventory management systems.</w:t>
            </w:r>
          </w:p>
        </w:tc>
      </w:tr>
      <w:tr w:rsidR="00654812" w14:paraId="6CEC00C5" w14:textId="77777777" w:rsidTr="00F046D7">
        <w:tc>
          <w:tcPr>
            <w:tcW w:w="1298" w:type="dxa"/>
          </w:tcPr>
          <w:p w14:paraId="04CA440D" w14:textId="77777777" w:rsidR="00654812" w:rsidRPr="00652A81" w:rsidRDefault="00654812" w:rsidP="00F046D7">
            <w:pPr>
              <w:rPr>
                <w:b/>
                <w:bCs/>
              </w:rPr>
            </w:pPr>
            <w:r w:rsidRPr="00652A81">
              <w:rPr>
                <w:b/>
                <w:bCs/>
              </w:rPr>
              <w:t>Goals</w:t>
            </w:r>
          </w:p>
        </w:tc>
        <w:tc>
          <w:tcPr>
            <w:tcW w:w="7718" w:type="dxa"/>
          </w:tcPr>
          <w:p w14:paraId="5EA14BF6" w14:textId="692E1A38" w:rsidR="00654812" w:rsidRDefault="00654812" w:rsidP="00654812">
            <w:pPr>
              <w:pStyle w:val="ListParagraph"/>
              <w:numPr>
                <w:ilvl w:val="0"/>
                <w:numId w:val="39"/>
              </w:numPr>
              <w:spacing w:line="240" w:lineRule="auto"/>
              <w:ind w:left="432" w:hanging="283"/>
              <w:jc w:val="both"/>
            </w:pPr>
            <w:r w:rsidRPr="00654812">
              <w:t xml:space="preserve">Accurately </w:t>
            </w:r>
            <w:r w:rsidR="0019335E" w:rsidRPr="00654812">
              <w:t>analyse</w:t>
            </w:r>
            <w:r w:rsidRPr="00654812">
              <w:t xml:space="preserve"> product performance, optimize store layout based on sales data, and efficiently manage stock levels.</w:t>
            </w:r>
          </w:p>
        </w:tc>
      </w:tr>
      <w:tr w:rsidR="00654812" w14:paraId="09DC7F1A" w14:textId="77777777" w:rsidTr="00F046D7">
        <w:tc>
          <w:tcPr>
            <w:tcW w:w="1298" w:type="dxa"/>
          </w:tcPr>
          <w:p w14:paraId="34E66EB1" w14:textId="77777777" w:rsidR="00654812" w:rsidRPr="00652A81" w:rsidRDefault="00654812" w:rsidP="00F046D7">
            <w:pPr>
              <w:rPr>
                <w:b/>
                <w:bCs/>
              </w:rPr>
            </w:pPr>
            <w:r w:rsidRPr="00652A81">
              <w:rPr>
                <w:b/>
                <w:bCs/>
              </w:rPr>
              <w:t>Frustrations</w:t>
            </w:r>
          </w:p>
        </w:tc>
        <w:tc>
          <w:tcPr>
            <w:tcW w:w="7718" w:type="dxa"/>
          </w:tcPr>
          <w:p w14:paraId="07315026" w14:textId="7C3F6746" w:rsidR="00654812" w:rsidRDefault="0019335E" w:rsidP="00654812">
            <w:pPr>
              <w:pStyle w:val="ListParagraph"/>
              <w:numPr>
                <w:ilvl w:val="0"/>
                <w:numId w:val="40"/>
              </w:numPr>
              <w:tabs>
                <w:tab w:val="left" w:pos="422"/>
              </w:tabs>
              <w:spacing w:line="240" w:lineRule="auto"/>
              <w:ind w:left="422" w:hanging="283"/>
              <w:jc w:val="both"/>
            </w:pPr>
            <w:r w:rsidRPr="00654812">
              <w:t>Colour</w:t>
            </w:r>
            <w:r w:rsidR="00654812" w:rsidRPr="00654812">
              <w:t>-dependent data visualizations, complex menu structures, and difficulty in quickly identifying trending products or low stock items.</w:t>
            </w:r>
          </w:p>
        </w:tc>
      </w:tr>
      <w:tr w:rsidR="00654812" w14:paraId="0BB11041" w14:textId="77777777" w:rsidTr="00F046D7">
        <w:tc>
          <w:tcPr>
            <w:tcW w:w="1298" w:type="dxa"/>
          </w:tcPr>
          <w:p w14:paraId="6B04ABE2" w14:textId="77777777" w:rsidR="00654812" w:rsidRPr="00652A81" w:rsidRDefault="00654812" w:rsidP="00F046D7">
            <w:pPr>
              <w:rPr>
                <w:b/>
                <w:bCs/>
              </w:rPr>
            </w:pPr>
            <w:r w:rsidRPr="00652A81">
              <w:rPr>
                <w:b/>
                <w:bCs/>
              </w:rPr>
              <w:t>Technology</w:t>
            </w:r>
          </w:p>
        </w:tc>
        <w:tc>
          <w:tcPr>
            <w:tcW w:w="7718" w:type="dxa"/>
          </w:tcPr>
          <w:p w14:paraId="2D42FA15" w14:textId="77777777" w:rsidR="00654812" w:rsidRDefault="00654812" w:rsidP="00F046D7">
            <w:pPr>
              <w:rPr>
                <w:b/>
                <w:bCs/>
              </w:rPr>
            </w:pPr>
            <w:r w:rsidRPr="00654812">
              <w:rPr>
                <w:b/>
                <w:bCs/>
              </w:rPr>
              <w:t xml:space="preserve">Devices → </w:t>
            </w:r>
          </w:p>
          <w:p w14:paraId="7D80D091" w14:textId="77777777" w:rsidR="00654812" w:rsidRPr="00654812" w:rsidRDefault="00654812" w:rsidP="00654812">
            <w:pPr>
              <w:pStyle w:val="ListParagraph"/>
              <w:numPr>
                <w:ilvl w:val="0"/>
                <w:numId w:val="46"/>
              </w:numPr>
            </w:pPr>
            <w:r w:rsidRPr="00654812">
              <w:t>Laptop (with visual alert software), tablet for on-the-floor management.</w:t>
            </w:r>
          </w:p>
          <w:p w14:paraId="51CE3BD1" w14:textId="77777777" w:rsidR="00654812" w:rsidRPr="00654812" w:rsidRDefault="00654812" w:rsidP="00F046D7">
            <w:pPr>
              <w:rPr>
                <w:b/>
                <w:bCs/>
              </w:rPr>
            </w:pPr>
            <w:r w:rsidRPr="00654812">
              <w:rPr>
                <w:b/>
                <w:bCs/>
              </w:rPr>
              <w:t>Assistive Technology →</w:t>
            </w:r>
          </w:p>
          <w:p w14:paraId="6FD9A58D" w14:textId="77777777" w:rsidR="00654812" w:rsidRPr="00654812" w:rsidRDefault="00654812" w:rsidP="00654812">
            <w:pPr>
              <w:pStyle w:val="ListParagraph"/>
              <w:numPr>
                <w:ilvl w:val="0"/>
                <w:numId w:val="46"/>
              </w:numPr>
            </w:pPr>
            <w:r w:rsidRPr="00654812">
              <w:t>Visual alert software for notifications, closed captioning for video calls.</w:t>
            </w:r>
          </w:p>
        </w:tc>
      </w:tr>
      <w:tr w:rsidR="00654812" w14:paraId="2FC67DA2" w14:textId="77777777" w:rsidTr="00F046D7">
        <w:tc>
          <w:tcPr>
            <w:tcW w:w="1298" w:type="dxa"/>
          </w:tcPr>
          <w:p w14:paraId="22C9552C" w14:textId="77777777" w:rsidR="00654812" w:rsidRPr="00F52928" w:rsidRDefault="00654812" w:rsidP="00F046D7">
            <w:pPr>
              <w:rPr>
                <w:b/>
                <w:bCs/>
              </w:rPr>
            </w:pPr>
            <w:r w:rsidRPr="00F52928">
              <w:rPr>
                <w:b/>
                <w:bCs/>
              </w:rPr>
              <w:t>Scenario</w:t>
            </w:r>
          </w:p>
        </w:tc>
        <w:tc>
          <w:tcPr>
            <w:tcW w:w="7718" w:type="dxa"/>
          </w:tcPr>
          <w:p w14:paraId="20D53E5F" w14:textId="5162067D" w:rsidR="00654812" w:rsidRPr="00F52928" w:rsidRDefault="0019335E" w:rsidP="00F046D7">
            <w:r w:rsidRPr="0019335E">
              <w:t xml:space="preserve">Mark logs into the inventory management system, which immediately presents him with a customized colour scheme optimized for his colour blindness. He navigates to the product performance dashboard, where sales trends are displayed using patterns and shapes in addition to colours, </w:t>
            </w:r>
            <w:r w:rsidRPr="0019335E">
              <w:lastRenderedPageBreak/>
              <w:t>allowing him to easily interpret the data. Mark uses the system's advanced search function to quickly locate specific products, with results presented in a clear, high-contrast format. He then reviews the store layout optimization tool, which uses size and position rather than just colour to indicate high-performing product locations. Throughout his work, Mark relies on text labels and numerical data alongside visual representations to ensure accurate interpretation of all information. When generating reports, he selects from a range of accessible templates that present data in formats he can easily read and analyse. The system also provides audio descriptions of complex charts or graphs at Mark's request, further enhancing his ability to make informed decisions about stock management and store layout.</w:t>
            </w:r>
          </w:p>
        </w:tc>
      </w:tr>
    </w:tbl>
    <w:p w14:paraId="5BD1649E" w14:textId="77777777" w:rsidR="00654812" w:rsidRDefault="00654812" w:rsidP="00654812">
      <w:pPr>
        <w:pStyle w:val="List1"/>
        <w:numPr>
          <w:ilvl w:val="0"/>
          <w:numId w:val="0"/>
        </w:numPr>
      </w:pPr>
    </w:p>
    <w:tbl>
      <w:tblPr>
        <w:tblStyle w:val="TableGrid"/>
        <w:tblW w:w="0" w:type="auto"/>
        <w:tblLook w:val="04A0" w:firstRow="1" w:lastRow="0" w:firstColumn="1" w:lastColumn="0" w:noHBand="0" w:noVBand="1"/>
      </w:tblPr>
      <w:tblGrid>
        <w:gridCol w:w="1419"/>
        <w:gridCol w:w="7718"/>
      </w:tblGrid>
      <w:tr w:rsidR="00AB7490" w14:paraId="1F0306D8" w14:textId="77777777" w:rsidTr="00F046D7">
        <w:tc>
          <w:tcPr>
            <w:tcW w:w="9016" w:type="dxa"/>
            <w:gridSpan w:val="2"/>
          </w:tcPr>
          <w:p w14:paraId="3BFE1F49" w14:textId="7F6D9665" w:rsidR="00AB7490" w:rsidRPr="00AB7490" w:rsidRDefault="00AB7490" w:rsidP="00AB7490">
            <w:pPr>
              <w:spacing w:line="240" w:lineRule="auto"/>
              <w:rPr>
                <w:rFonts w:ascii="Times New Roman" w:hAnsi="Times New Roman" w:cs="Times New Roman"/>
              </w:rPr>
            </w:pPr>
            <w:r>
              <w:rPr>
                <w:rStyle w:val="Strong"/>
              </w:rPr>
              <w:t>Emily Chen - Warehouse Manager</w:t>
            </w:r>
          </w:p>
        </w:tc>
      </w:tr>
      <w:tr w:rsidR="00AB7490" w14:paraId="3DFBE5A5" w14:textId="77777777" w:rsidTr="00F046D7">
        <w:tc>
          <w:tcPr>
            <w:tcW w:w="9016" w:type="dxa"/>
            <w:gridSpan w:val="2"/>
          </w:tcPr>
          <w:p w14:paraId="6A0C62EA" w14:textId="77777777" w:rsidR="00AB7490" w:rsidRDefault="00AB7490" w:rsidP="00AB7490">
            <w:pPr>
              <w:pStyle w:val="ListParagraph"/>
              <w:numPr>
                <w:ilvl w:val="0"/>
                <w:numId w:val="38"/>
              </w:numPr>
              <w:spacing w:line="240" w:lineRule="auto"/>
              <w:jc w:val="both"/>
            </w:pPr>
            <w:r w:rsidRPr="00AB7490">
              <w:t xml:space="preserve">Age: 38 </w:t>
            </w:r>
          </w:p>
          <w:p w14:paraId="34EE38C7" w14:textId="55034241" w:rsidR="00AB7490" w:rsidRDefault="00AB7490" w:rsidP="00AB7490">
            <w:pPr>
              <w:pStyle w:val="ListParagraph"/>
              <w:numPr>
                <w:ilvl w:val="0"/>
                <w:numId w:val="38"/>
              </w:numPr>
              <w:spacing w:line="240" w:lineRule="auto"/>
              <w:jc w:val="both"/>
            </w:pPr>
            <w:r w:rsidRPr="00AB7490">
              <w:t xml:space="preserve">Occupation: Warehouse manager at QuickBuy distribution centre </w:t>
            </w:r>
          </w:p>
          <w:p w14:paraId="0BEED4F3" w14:textId="77777777" w:rsidR="00AB7490" w:rsidRDefault="00AB7490" w:rsidP="00AB7490">
            <w:pPr>
              <w:pStyle w:val="ListParagraph"/>
              <w:numPr>
                <w:ilvl w:val="0"/>
                <w:numId w:val="38"/>
              </w:numPr>
              <w:spacing w:line="240" w:lineRule="auto"/>
              <w:jc w:val="both"/>
            </w:pPr>
            <w:r w:rsidRPr="00AB7490">
              <w:t xml:space="preserve">Location: Leeds, UK </w:t>
            </w:r>
          </w:p>
          <w:p w14:paraId="727788C1" w14:textId="77777777" w:rsidR="00AB7490" w:rsidRDefault="00AB7490" w:rsidP="00AB7490">
            <w:pPr>
              <w:pStyle w:val="ListParagraph"/>
              <w:numPr>
                <w:ilvl w:val="0"/>
                <w:numId w:val="38"/>
              </w:numPr>
              <w:spacing w:line="240" w:lineRule="auto"/>
              <w:jc w:val="both"/>
            </w:pPr>
            <w:r w:rsidRPr="00AB7490">
              <w:t xml:space="preserve">Role: Warehouse Manager </w:t>
            </w:r>
          </w:p>
          <w:p w14:paraId="39955C3C" w14:textId="77777777" w:rsidR="00AB7490" w:rsidRDefault="00AB7490" w:rsidP="00AB7490">
            <w:pPr>
              <w:pStyle w:val="ListParagraph"/>
              <w:numPr>
                <w:ilvl w:val="0"/>
                <w:numId w:val="38"/>
              </w:numPr>
              <w:spacing w:line="240" w:lineRule="auto"/>
              <w:jc w:val="both"/>
            </w:pPr>
            <w:r w:rsidRPr="00AB7490">
              <w:t xml:space="preserve">Disability: Mobility issues (uses a wheelchair) </w:t>
            </w:r>
          </w:p>
          <w:p w14:paraId="1AB8C8CB" w14:textId="7A7019A9" w:rsidR="00AB7490" w:rsidRDefault="00AB7490" w:rsidP="00AB7490">
            <w:pPr>
              <w:pStyle w:val="ListParagraph"/>
              <w:numPr>
                <w:ilvl w:val="0"/>
                <w:numId w:val="38"/>
              </w:numPr>
              <w:spacing w:line="240" w:lineRule="auto"/>
              <w:jc w:val="both"/>
            </w:pPr>
            <w:r w:rsidRPr="00AB7490">
              <w:t>Quote: "I need a system that's fully navigable by keyboard for efficient warehouse management.”</w:t>
            </w:r>
          </w:p>
        </w:tc>
      </w:tr>
      <w:tr w:rsidR="00AB7490" w14:paraId="5ABEDA09" w14:textId="77777777" w:rsidTr="00F046D7">
        <w:tc>
          <w:tcPr>
            <w:tcW w:w="1298" w:type="dxa"/>
          </w:tcPr>
          <w:p w14:paraId="03A5B2E0" w14:textId="77777777" w:rsidR="00AB7490" w:rsidRPr="00BA4459" w:rsidRDefault="00AB7490" w:rsidP="00F046D7">
            <w:pPr>
              <w:rPr>
                <w:b/>
                <w:bCs/>
              </w:rPr>
            </w:pPr>
            <w:r w:rsidRPr="006F3FDE">
              <w:rPr>
                <w:b/>
                <w:bCs/>
              </w:rPr>
              <w:t>Background</w:t>
            </w:r>
          </w:p>
        </w:tc>
        <w:tc>
          <w:tcPr>
            <w:tcW w:w="7718" w:type="dxa"/>
          </w:tcPr>
          <w:p w14:paraId="06CBFD3E" w14:textId="7463B833" w:rsidR="00AB7490" w:rsidRDefault="00AB7490" w:rsidP="00F046D7">
            <w:r w:rsidRPr="00AB7490">
              <w:t>Emily has been managing warehouses for 10 years. Her mobility issues require her to use a wheelchair, making it essential for her to have a fully accessible inventory management system.</w:t>
            </w:r>
          </w:p>
        </w:tc>
      </w:tr>
      <w:tr w:rsidR="00AB7490" w14:paraId="6ACD8B85" w14:textId="77777777" w:rsidTr="00F046D7">
        <w:tc>
          <w:tcPr>
            <w:tcW w:w="1298" w:type="dxa"/>
          </w:tcPr>
          <w:p w14:paraId="66BF730B" w14:textId="77777777" w:rsidR="00AB7490" w:rsidRPr="00652A81" w:rsidRDefault="00AB7490" w:rsidP="00F046D7">
            <w:pPr>
              <w:rPr>
                <w:b/>
                <w:bCs/>
              </w:rPr>
            </w:pPr>
            <w:r w:rsidRPr="00652A81">
              <w:rPr>
                <w:b/>
                <w:bCs/>
              </w:rPr>
              <w:t>Goals</w:t>
            </w:r>
          </w:p>
        </w:tc>
        <w:tc>
          <w:tcPr>
            <w:tcW w:w="7718" w:type="dxa"/>
          </w:tcPr>
          <w:p w14:paraId="59AD5CCA" w14:textId="70CC56DA" w:rsidR="00AB7490" w:rsidRDefault="00AB7490" w:rsidP="00AB7490">
            <w:pPr>
              <w:pStyle w:val="ListParagraph"/>
              <w:numPr>
                <w:ilvl w:val="0"/>
                <w:numId w:val="39"/>
              </w:numPr>
              <w:spacing w:line="240" w:lineRule="auto"/>
              <w:ind w:left="432" w:hanging="283"/>
              <w:jc w:val="both"/>
            </w:pPr>
            <w:r w:rsidRPr="00AB7490">
              <w:t>Streamline warehouse operations, ensure accurate and timely order fulfilment, and maintain optimal stock levels.</w:t>
            </w:r>
          </w:p>
        </w:tc>
      </w:tr>
      <w:tr w:rsidR="00AB7490" w14:paraId="7A277C43" w14:textId="77777777" w:rsidTr="00F046D7">
        <w:tc>
          <w:tcPr>
            <w:tcW w:w="1298" w:type="dxa"/>
          </w:tcPr>
          <w:p w14:paraId="6A6E5ADC" w14:textId="77777777" w:rsidR="00AB7490" w:rsidRPr="00652A81" w:rsidRDefault="00AB7490" w:rsidP="00F046D7">
            <w:pPr>
              <w:rPr>
                <w:b/>
                <w:bCs/>
              </w:rPr>
            </w:pPr>
            <w:r w:rsidRPr="00652A81">
              <w:rPr>
                <w:b/>
                <w:bCs/>
              </w:rPr>
              <w:t>Frustrations</w:t>
            </w:r>
          </w:p>
        </w:tc>
        <w:tc>
          <w:tcPr>
            <w:tcW w:w="7718" w:type="dxa"/>
          </w:tcPr>
          <w:p w14:paraId="26A09958" w14:textId="4857BE56" w:rsidR="00AB7490" w:rsidRDefault="00AB7490" w:rsidP="00AB7490">
            <w:pPr>
              <w:pStyle w:val="ListParagraph"/>
              <w:numPr>
                <w:ilvl w:val="0"/>
                <w:numId w:val="40"/>
              </w:numPr>
              <w:tabs>
                <w:tab w:val="left" w:pos="422"/>
              </w:tabs>
              <w:spacing w:line="240" w:lineRule="auto"/>
              <w:ind w:left="422" w:hanging="283"/>
              <w:jc w:val="both"/>
            </w:pPr>
            <w:r w:rsidRPr="00AB7490">
              <w:t>Systems that require extensive mouse use, lack of keyboard shortcuts for common tasks, and difficulty in accessing all areas of the warehouse physically.</w:t>
            </w:r>
          </w:p>
        </w:tc>
      </w:tr>
      <w:tr w:rsidR="00AB7490" w14:paraId="22878AC7" w14:textId="77777777" w:rsidTr="00F046D7">
        <w:tc>
          <w:tcPr>
            <w:tcW w:w="1298" w:type="dxa"/>
          </w:tcPr>
          <w:p w14:paraId="57D7187D" w14:textId="77777777" w:rsidR="00AB7490" w:rsidRPr="00652A81" w:rsidRDefault="00AB7490" w:rsidP="00F046D7">
            <w:pPr>
              <w:rPr>
                <w:b/>
                <w:bCs/>
              </w:rPr>
            </w:pPr>
            <w:r w:rsidRPr="00652A81">
              <w:rPr>
                <w:b/>
                <w:bCs/>
              </w:rPr>
              <w:t>Technology</w:t>
            </w:r>
          </w:p>
        </w:tc>
        <w:tc>
          <w:tcPr>
            <w:tcW w:w="7718" w:type="dxa"/>
          </w:tcPr>
          <w:p w14:paraId="71D360E1" w14:textId="77777777" w:rsidR="00AB7490" w:rsidRDefault="00AB7490" w:rsidP="00F046D7">
            <w:pPr>
              <w:rPr>
                <w:b/>
                <w:bCs/>
              </w:rPr>
            </w:pPr>
            <w:r w:rsidRPr="00654812">
              <w:rPr>
                <w:b/>
                <w:bCs/>
              </w:rPr>
              <w:t xml:space="preserve">Devices → </w:t>
            </w:r>
          </w:p>
          <w:p w14:paraId="65ECA56A" w14:textId="77777777" w:rsidR="00AB7490" w:rsidRPr="00AB7490" w:rsidRDefault="00AB7490" w:rsidP="00AB7490">
            <w:pPr>
              <w:pStyle w:val="ListParagraph"/>
              <w:numPr>
                <w:ilvl w:val="0"/>
                <w:numId w:val="46"/>
              </w:numPr>
              <w:rPr>
                <w:b/>
                <w:bCs/>
              </w:rPr>
            </w:pPr>
            <w:r w:rsidRPr="00AB7490">
              <w:t>Laptop with ergonomic keyboard, tablet mounted on wheelchair.</w:t>
            </w:r>
          </w:p>
          <w:p w14:paraId="7394D37A" w14:textId="72A603CC" w:rsidR="00AB7490" w:rsidRPr="00AB7490" w:rsidRDefault="00AB7490" w:rsidP="00AB7490">
            <w:pPr>
              <w:rPr>
                <w:b/>
                <w:bCs/>
              </w:rPr>
            </w:pPr>
            <w:r w:rsidRPr="00AB7490">
              <w:rPr>
                <w:b/>
                <w:bCs/>
              </w:rPr>
              <w:t>Assistive Technology →</w:t>
            </w:r>
          </w:p>
          <w:p w14:paraId="2F81D2FA" w14:textId="3A457A22" w:rsidR="00AB7490" w:rsidRPr="00654812" w:rsidRDefault="00AB7490" w:rsidP="00AB7490">
            <w:pPr>
              <w:pStyle w:val="ListParagraph"/>
              <w:numPr>
                <w:ilvl w:val="0"/>
                <w:numId w:val="46"/>
              </w:numPr>
            </w:pPr>
            <w:r w:rsidRPr="00AB7490">
              <w:t>Voice recognition software, keyboard-only navigation tools.</w:t>
            </w:r>
          </w:p>
        </w:tc>
      </w:tr>
      <w:tr w:rsidR="00AB7490" w14:paraId="1DBFDDEB" w14:textId="77777777" w:rsidTr="00F046D7">
        <w:tc>
          <w:tcPr>
            <w:tcW w:w="1298" w:type="dxa"/>
          </w:tcPr>
          <w:p w14:paraId="44E3B27C" w14:textId="77777777" w:rsidR="00AB7490" w:rsidRPr="00F52928" w:rsidRDefault="00AB7490" w:rsidP="00F046D7">
            <w:pPr>
              <w:rPr>
                <w:b/>
                <w:bCs/>
              </w:rPr>
            </w:pPr>
            <w:r w:rsidRPr="00F52928">
              <w:rPr>
                <w:b/>
                <w:bCs/>
              </w:rPr>
              <w:lastRenderedPageBreak/>
              <w:t>Scenario</w:t>
            </w:r>
          </w:p>
        </w:tc>
        <w:tc>
          <w:tcPr>
            <w:tcW w:w="7718" w:type="dxa"/>
          </w:tcPr>
          <w:p w14:paraId="6E430FBE" w14:textId="2241F7E9" w:rsidR="00AB7490" w:rsidRPr="00F52928" w:rsidRDefault="00AB7490" w:rsidP="00F046D7">
            <w:r w:rsidRPr="00AB7490">
              <w:t>Emily accesses the warehouse management system using her laptop with an ergonomic keyboard. She navigates through the interface entirely using keyboard shortcuts, efficiently moving between different sections. Emily checks the incoming shipments schedule and uses the system's voice command feature to assign storage locations for new stock. She then reviews the order fulfilment queue, using keyboard controls to prioritize urgent orders. Emily generates a report on stock movement trends, which the system presents in an accessible format with clear, high-contrast charts and the option for text descriptions. She uses this information to optimize the warehouse layout, inputting changes through a series of keyboard commands. Throughout her tasks, Emily relies on the system's audio feedback and screen reader compatibility to confirm her actions and review important data without the need for extensive mouse use.</w:t>
            </w:r>
          </w:p>
        </w:tc>
      </w:tr>
    </w:tbl>
    <w:p w14:paraId="676A9B55" w14:textId="77777777" w:rsidR="00A30C95" w:rsidRDefault="00A30C95" w:rsidP="00AE2C06"/>
    <w:tbl>
      <w:tblPr>
        <w:tblStyle w:val="TableGrid"/>
        <w:tblW w:w="0" w:type="auto"/>
        <w:tblLook w:val="04A0" w:firstRow="1" w:lastRow="0" w:firstColumn="1" w:lastColumn="0" w:noHBand="0" w:noVBand="1"/>
      </w:tblPr>
      <w:tblGrid>
        <w:gridCol w:w="1419"/>
        <w:gridCol w:w="7718"/>
      </w:tblGrid>
      <w:tr w:rsidR="00AB7490" w14:paraId="1F2B144D" w14:textId="77777777" w:rsidTr="00F046D7">
        <w:tc>
          <w:tcPr>
            <w:tcW w:w="9016" w:type="dxa"/>
            <w:gridSpan w:val="2"/>
          </w:tcPr>
          <w:p w14:paraId="6C9159B3" w14:textId="07A7794E" w:rsidR="00AB7490" w:rsidRPr="00AB7490" w:rsidRDefault="00AB7490" w:rsidP="00F046D7">
            <w:pPr>
              <w:spacing w:line="240" w:lineRule="auto"/>
              <w:rPr>
                <w:rFonts w:ascii="Times New Roman" w:hAnsi="Times New Roman" w:cs="Times New Roman"/>
              </w:rPr>
            </w:pPr>
            <w:r w:rsidRPr="00AB7490">
              <w:rPr>
                <w:b/>
                <w:bCs/>
              </w:rPr>
              <w:t>David Okonkwo - Warehouse Manager</w:t>
            </w:r>
          </w:p>
        </w:tc>
      </w:tr>
      <w:tr w:rsidR="00AB7490" w14:paraId="472FC1DB" w14:textId="77777777" w:rsidTr="00F046D7">
        <w:tc>
          <w:tcPr>
            <w:tcW w:w="9016" w:type="dxa"/>
            <w:gridSpan w:val="2"/>
          </w:tcPr>
          <w:p w14:paraId="1CA91CD6" w14:textId="77777777" w:rsidR="00AB7490" w:rsidRDefault="00AB7490" w:rsidP="00AB7490">
            <w:pPr>
              <w:pStyle w:val="ListParagraph"/>
              <w:numPr>
                <w:ilvl w:val="0"/>
                <w:numId w:val="38"/>
              </w:numPr>
              <w:spacing w:line="240" w:lineRule="auto"/>
              <w:jc w:val="both"/>
            </w:pPr>
            <w:r w:rsidRPr="00AB7490">
              <w:t xml:space="preserve">Age: 45 </w:t>
            </w:r>
          </w:p>
          <w:p w14:paraId="3C1FB5C5" w14:textId="5334C112" w:rsidR="00AB7490" w:rsidRDefault="00AB7490" w:rsidP="00AB7490">
            <w:pPr>
              <w:pStyle w:val="ListParagraph"/>
              <w:numPr>
                <w:ilvl w:val="0"/>
                <w:numId w:val="38"/>
              </w:numPr>
              <w:spacing w:line="240" w:lineRule="auto"/>
              <w:jc w:val="both"/>
            </w:pPr>
            <w:r w:rsidRPr="00AB7490">
              <w:t xml:space="preserve">Occupation: Warehouse manager at QuickBuy distribution centre </w:t>
            </w:r>
          </w:p>
          <w:p w14:paraId="72831E62" w14:textId="77777777" w:rsidR="00AB7490" w:rsidRDefault="00AB7490" w:rsidP="00AB7490">
            <w:pPr>
              <w:pStyle w:val="ListParagraph"/>
              <w:numPr>
                <w:ilvl w:val="0"/>
                <w:numId w:val="38"/>
              </w:numPr>
              <w:spacing w:line="240" w:lineRule="auto"/>
              <w:jc w:val="both"/>
            </w:pPr>
            <w:r w:rsidRPr="00AB7490">
              <w:t xml:space="preserve">Location: Glasgow, UK </w:t>
            </w:r>
          </w:p>
          <w:p w14:paraId="21D244F3" w14:textId="77777777" w:rsidR="00AB7490" w:rsidRDefault="00AB7490" w:rsidP="00AB7490">
            <w:pPr>
              <w:pStyle w:val="ListParagraph"/>
              <w:numPr>
                <w:ilvl w:val="0"/>
                <w:numId w:val="38"/>
              </w:numPr>
              <w:spacing w:line="240" w:lineRule="auto"/>
              <w:jc w:val="both"/>
            </w:pPr>
            <w:r w:rsidRPr="00AB7490">
              <w:t xml:space="preserve">Role: Warehouse Manager </w:t>
            </w:r>
          </w:p>
          <w:p w14:paraId="170CE48A" w14:textId="77777777" w:rsidR="00AB7490" w:rsidRDefault="00AB7490" w:rsidP="00AB7490">
            <w:pPr>
              <w:pStyle w:val="ListParagraph"/>
              <w:numPr>
                <w:ilvl w:val="0"/>
                <w:numId w:val="38"/>
              </w:numPr>
              <w:spacing w:line="240" w:lineRule="auto"/>
              <w:jc w:val="both"/>
            </w:pPr>
            <w:r w:rsidRPr="00AB7490">
              <w:t xml:space="preserve">Disability: Dyslexia </w:t>
            </w:r>
          </w:p>
          <w:p w14:paraId="17377FD5" w14:textId="36C74E20" w:rsidR="00AB7490" w:rsidRDefault="00AB7490" w:rsidP="00AB7490">
            <w:pPr>
              <w:pStyle w:val="ListParagraph"/>
              <w:numPr>
                <w:ilvl w:val="0"/>
                <w:numId w:val="38"/>
              </w:numPr>
              <w:spacing w:line="240" w:lineRule="auto"/>
              <w:jc w:val="both"/>
            </w:pPr>
            <w:r w:rsidRPr="00AB7490">
              <w:t>Quote: "A system with clear, simple language and the option for text-to-speech would be incredibly helpful.”</w:t>
            </w:r>
          </w:p>
        </w:tc>
      </w:tr>
      <w:tr w:rsidR="00AB7490" w14:paraId="15101CE1" w14:textId="77777777" w:rsidTr="00F046D7">
        <w:tc>
          <w:tcPr>
            <w:tcW w:w="1298" w:type="dxa"/>
          </w:tcPr>
          <w:p w14:paraId="0E2CC03C" w14:textId="77777777" w:rsidR="00AB7490" w:rsidRPr="00BA4459" w:rsidRDefault="00AB7490" w:rsidP="00F046D7">
            <w:pPr>
              <w:rPr>
                <w:b/>
                <w:bCs/>
              </w:rPr>
            </w:pPr>
            <w:r w:rsidRPr="006F3FDE">
              <w:rPr>
                <w:b/>
                <w:bCs/>
              </w:rPr>
              <w:t>Background</w:t>
            </w:r>
          </w:p>
        </w:tc>
        <w:tc>
          <w:tcPr>
            <w:tcW w:w="7718" w:type="dxa"/>
          </w:tcPr>
          <w:p w14:paraId="65D770D2" w14:textId="7AAA2D14" w:rsidR="00AB7490" w:rsidRDefault="00AB7490" w:rsidP="00F046D7">
            <w:r w:rsidRPr="00AB7490">
              <w:t>David has extensive experience in logistics and warehouse management. His dyslexia make it challenging to quickly read and interpret complex text-based information.</w:t>
            </w:r>
          </w:p>
        </w:tc>
      </w:tr>
      <w:tr w:rsidR="00AB7490" w14:paraId="27C5E6A2" w14:textId="77777777" w:rsidTr="00F046D7">
        <w:tc>
          <w:tcPr>
            <w:tcW w:w="1298" w:type="dxa"/>
          </w:tcPr>
          <w:p w14:paraId="2630AF7E" w14:textId="77777777" w:rsidR="00AB7490" w:rsidRPr="00652A81" w:rsidRDefault="00AB7490" w:rsidP="00F046D7">
            <w:pPr>
              <w:rPr>
                <w:b/>
                <w:bCs/>
              </w:rPr>
            </w:pPr>
            <w:r w:rsidRPr="00652A81">
              <w:rPr>
                <w:b/>
                <w:bCs/>
              </w:rPr>
              <w:t>Goals</w:t>
            </w:r>
          </w:p>
        </w:tc>
        <w:tc>
          <w:tcPr>
            <w:tcW w:w="7718" w:type="dxa"/>
          </w:tcPr>
          <w:p w14:paraId="34C940C0" w14:textId="7E74C655" w:rsidR="00AB7490" w:rsidRDefault="00AB7490" w:rsidP="00AB7490">
            <w:pPr>
              <w:pStyle w:val="ListParagraph"/>
              <w:numPr>
                <w:ilvl w:val="0"/>
                <w:numId w:val="39"/>
              </w:numPr>
              <w:spacing w:line="240" w:lineRule="auto"/>
              <w:ind w:left="432" w:hanging="283"/>
              <w:jc w:val="both"/>
            </w:pPr>
            <w:r w:rsidRPr="00AB7490">
              <w:t>Efficiently manage warehouse inventory, coordinate seamless product movement, and ensure accurate order processing.</w:t>
            </w:r>
          </w:p>
        </w:tc>
      </w:tr>
      <w:tr w:rsidR="00AB7490" w14:paraId="473304AF" w14:textId="77777777" w:rsidTr="00F046D7">
        <w:tc>
          <w:tcPr>
            <w:tcW w:w="1298" w:type="dxa"/>
          </w:tcPr>
          <w:p w14:paraId="6E2DA95E" w14:textId="77777777" w:rsidR="00AB7490" w:rsidRPr="00652A81" w:rsidRDefault="00AB7490" w:rsidP="00F046D7">
            <w:pPr>
              <w:rPr>
                <w:b/>
                <w:bCs/>
              </w:rPr>
            </w:pPr>
            <w:r w:rsidRPr="00652A81">
              <w:rPr>
                <w:b/>
                <w:bCs/>
              </w:rPr>
              <w:t>Frustrations</w:t>
            </w:r>
          </w:p>
        </w:tc>
        <w:tc>
          <w:tcPr>
            <w:tcW w:w="7718" w:type="dxa"/>
          </w:tcPr>
          <w:p w14:paraId="68C77727" w14:textId="56F49DD7" w:rsidR="00AB7490" w:rsidRDefault="00AB7490" w:rsidP="00AB7490">
            <w:pPr>
              <w:pStyle w:val="ListParagraph"/>
              <w:numPr>
                <w:ilvl w:val="0"/>
                <w:numId w:val="40"/>
              </w:numPr>
              <w:tabs>
                <w:tab w:val="left" w:pos="422"/>
              </w:tabs>
              <w:spacing w:line="240" w:lineRule="auto"/>
              <w:ind w:left="422" w:hanging="283"/>
              <w:jc w:val="both"/>
            </w:pPr>
            <w:r w:rsidRPr="00AB7490">
              <w:t>Dense text-heavy interfaces, complex jargon in system messages, and lack of audio support for important notifications.</w:t>
            </w:r>
          </w:p>
        </w:tc>
      </w:tr>
      <w:tr w:rsidR="00AB7490" w14:paraId="2804FE40" w14:textId="77777777" w:rsidTr="00F046D7">
        <w:tc>
          <w:tcPr>
            <w:tcW w:w="1298" w:type="dxa"/>
          </w:tcPr>
          <w:p w14:paraId="0B478E89" w14:textId="77777777" w:rsidR="00AB7490" w:rsidRPr="00652A81" w:rsidRDefault="00AB7490" w:rsidP="00F046D7">
            <w:pPr>
              <w:rPr>
                <w:b/>
                <w:bCs/>
              </w:rPr>
            </w:pPr>
            <w:r w:rsidRPr="00652A81">
              <w:rPr>
                <w:b/>
                <w:bCs/>
              </w:rPr>
              <w:t>Technology</w:t>
            </w:r>
          </w:p>
        </w:tc>
        <w:tc>
          <w:tcPr>
            <w:tcW w:w="7718" w:type="dxa"/>
          </w:tcPr>
          <w:p w14:paraId="5333D2E5" w14:textId="77777777" w:rsidR="00AB7490" w:rsidRDefault="00AB7490" w:rsidP="00F046D7">
            <w:pPr>
              <w:rPr>
                <w:b/>
                <w:bCs/>
              </w:rPr>
            </w:pPr>
            <w:r w:rsidRPr="00654812">
              <w:rPr>
                <w:b/>
                <w:bCs/>
              </w:rPr>
              <w:t xml:space="preserve">Devices → </w:t>
            </w:r>
          </w:p>
          <w:p w14:paraId="7E7DB71D" w14:textId="00E74C73" w:rsidR="00AB7490" w:rsidRDefault="00AB7490" w:rsidP="00AB7490">
            <w:pPr>
              <w:pStyle w:val="ListParagraph"/>
              <w:numPr>
                <w:ilvl w:val="0"/>
                <w:numId w:val="46"/>
              </w:numPr>
            </w:pPr>
            <w:r w:rsidRPr="00AB7490">
              <w:t>Desktop computer, smartphone for mobile access</w:t>
            </w:r>
          </w:p>
          <w:p w14:paraId="3E0D73EF" w14:textId="585CE302" w:rsidR="00AB7490" w:rsidRPr="00AB7490" w:rsidRDefault="00AB7490" w:rsidP="00F046D7">
            <w:pPr>
              <w:rPr>
                <w:b/>
                <w:bCs/>
              </w:rPr>
            </w:pPr>
            <w:r w:rsidRPr="00AB7490">
              <w:rPr>
                <w:b/>
                <w:bCs/>
              </w:rPr>
              <w:t>Assistive Technology →</w:t>
            </w:r>
          </w:p>
          <w:p w14:paraId="25256E4B" w14:textId="07C1E53B" w:rsidR="00AB7490" w:rsidRPr="00654812" w:rsidRDefault="00AB7490" w:rsidP="00AB7490">
            <w:pPr>
              <w:pStyle w:val="ListParagraph"/>
              <w:numPr>
                <w:ilvl w:val="0"/>
                <w:numId w:val="46"/>
              </w:numPr>
            </w:pPr>
            <w:r w:rsidRPr="00AB7490">
              <w:lastRenderedPageBreak/>
              <w:t>Text-to-speech software, dyslexia-friendly fonts and colour schemes</w:t>
            </w:r>
          </w:p>
        </w:tc>
      </w:tr>
      <w:tr w:rsidR="00AB7490" w14:paraId="549BA4E2" w14:textId="77777777" w:rsidTr="00F046D7">
        <w:tc>
          <w:tcPr>
            <w:tcW w:w="1298" w:type="dxa"/>
          </w:tcPr>
          <w:p w14:paraId="629AB045" w14:textId="77777777" w:rsidR="00AB7490" w:rsidRPr="00F52928" w:rsidRDefault="00AB7490" w:rsidP="00F046D7">
            <w:pPr>
              <w:rPr>
                <w:b/>
                <w:bCs/>
              </w:rPr>
            </w:pPr>
            <w:r w:rsidRPr="00F52928">
              <w:rPr>
                <w:b/>
                <w:bCs/>
              </w:rPr>
              <w:lastRenderedPageBreak/>
              <w:t>Scenario</w:t>
            </w:r>
          </w:p>
        </w:tc>
        <w:tc>
          <w:tcPr>
            <w:tcW w:w="7718" w:type="dxa"/>
          </w:tcPr>
          <w:p w14:paraId="63692ACB" w14:textId="3D608FE1" w:rsidR="00AB7490" w:rsidRPr="00F52928" w:rsidRDefault="00AB7490" w:rsidP="00F046D7">
            <w:r w:rsidRPr="00AB7490">
              <w:t>David logs into the warehouse management system, which greets him with a clean, uncluttered interface using simple language and clear icons. He navigates to the inventory overview section, where the system presents information in short, easy-to-read bullet points. David uses the text-to-speech feature to have the system read out complex product codes and detailed shipment information, ensuring accuracy in his work. He then moves to the order processing queue, where the system uses color-coding and symbols to indicate order priority, making it easier for David to quickly assess and manage tasks. When inputting data for a new shipment, David uses the system's autocomplete feature, which helps him avoid spelling errors. Throughout his shift, David relies on the system's audio alerts for important notifications, allowing him to stay informed without constantly reading text on the screen.</w:t>
            </w:r>
          </w:p>
        </w:tc>
      </w:tr>
    </w:tbl>
    <w:p w14:paraId="54AF8FC0" w14:textId="77777777" w:rsidR="00AB7490" w:rsidRDefault="00AB7490">
      <w:pPr>
        <w:spacing w:after="200" w:line="276" w:lineRule="auto"/>
      </w:pPr>
    </w:p>
    <w:tbl>
      <w:tblPr>
        <w:tblStyle w:val="TableGrid"/>
        <w:tblW w:w="0" w:type="auto"/>
        <w:tblLook w:val="04A0" w:firstRow="1" w:lastRow="0" w:firstColumn="1" w:lastColumn="0" w:noHBand="0" w:noVBand="1"/>
      </w:tblPr>
      <w:tblGrid>
        <w:gridCol w:w="1419"/>
        <w:gridCol w:w="7718"/>
      </w:tblGrid>
      <w:tr w:rsidR="00AB7490" w14:paraId="75967660" w14:textId="77777777" w:rsidTr="00F046D7">
        <w:tc>
          <w:tcPr>
            <w:tcW w:w="9016" w:type="dxa"/>
            <w:gridSpan w:val="2"/>
          </w:tcPr>
          <w:p w14:paraId="6E2AA8B1" w14:textId="1200A82D" w:rsidR="00AB7490" w:rsidRPr="00AB7490" w:rsidRDefault="00AB7490" w:rsidP="00F046D7">
            <w:pPr>
              <w:spacing w:line="240" w:lineRule="auto"/>
              <w:rPr>
                <w:rFonts w:ascii="Times New Roman" w:hAnsi="Times New Roman" w:cs="Times New Roman"/>
              </w:rPr>
            </w:pPr>
            <w:r w:rsidRPr="00AB7490">
              <w:rPr>
                <w:b/>
                <w:bCs/>
              </w:rPr>
              <w:t>Rachel Patel - Category Manager</w:t>
            </w:r>
          </w:p>
        </w:tc>
      </w:tr>
      <w:tr w:rsidR="00AB7490" w14:paraId="388CEE8D" w14:textId="77777777" w:rsidTr="00F046D7">
        <w:tc>
          <w:tcPr>
            <w:tcW w:w="9016" w:type="dxa"/>
            <w:gridSpan w:val="2"/>
          </w:tcPr>
          <w:p w14:paraId="326A7771" w14:textId="77777777" w:rsidR="00AB7490" w:rsidRDefault="00AB7490" w:rsidP="00AB7490">
            <w:pPr>
              <w:pStyle w:val="ListParagraph"/>
              <w:numPr>
                <w:ilvl w:val="0"/>
                <w:numId w:val="38"/>
              </w:numPr>
              <w:spacing w:line="240" w:lineRule="auto"/>
              <w:jc w:val="both"/>
            </w:pPr>
            <w:r w:rsidRPr="00AB7490">
              <w:t>Age: 36</w:t>
            </w:r>
          </w:p>
          <w:p w14:paraId="2C0096AB" w14:textId="77777777" w:rsidR="00AB7490" w:rsidRDefault="00AB7490" w:rsidP="00AB7490">
            <w:pPr>
              <w:pStyle w:val="ListParagraph"/>
              <w:numPr>
                <w:ilvl w:val="0"/>
                <w:numId w:val="38"/>
              </w:numPr>
              <w:spacing w:line="240" w:lineRule="auto"/>
              <w:jc w:val="both"/>
            </w:pPr>
            <w:r w:rsidRPr="00AB7490">
              <w:t xml:space="preserve">Occupation: Category manager for fresh produce at QuickBuy </w:t>
            </w:r>
          </w:p>
          <w:p w14:paraId="75E0B58F" w14:textId="77777777" w:rsidR="00AB7490" w:rsidRDefault="00AB7490" w:rsidP="00AB7490">
            <w:pPr>
              <w:pStyle w:val="ListParagraph"/>
              <w:numPr>
                <w:ilvl w:val="0"/>
                <w:numId w:val="38"/>
              </w:numPr>
              <w:spacing w:line="240" w:lineRule="auto"/>
              <w:jc w:val="both"/>
            </w:pPr>
            <w:r w:rsidRPr="00AB7490">
              <w:t xml:space="preserve">Location: London, UK • Role: Category Manager </w:t>
            </w:r>
          </w:p>
          <w:p w14:paraId="298F2322" w14:textId="77777777" w:rsidR="00AB7490" w:rsidRDefault="00AB7490" w:rsidP="00AB7490">
            <w:pPr>
              <w:pStyle w:val="ListParagraph"/>
              <w:numPr>
                <w:ilvl w:val="0"/>
                <w:numId w:val="38"/>
              </w:numPr>
              <w:spacing w:line="240" w:lineRule="auto"/>
              <w:jc w:val="both"/>
            </w:pPr>
            <w:r w:rsidRPr="00AB7490">
              <w:t xml:space="preserve">Disability: Visual impairment (low vision) </w:t>
            </w:r>
          </w:p>
          <w:p w14:paraId="4F422B88" w14:textId="0F6179ED" w:rsidR="00AB7490" w:rsidRDefault="00AB7490" w:rsidP="00AB7490">
            <w:pPr>
              <w:pStyle w:val="ListParagraph"/>
              <w:numPr>
                <w:ilvl w:val="0"/>
                <w:numId w:val="38"/>
              </w:numPr>
              <w:spacing w:line="240" w:lineRule="auto"/>
              <w:jc w:val="both"/>
            </w:pPr>
            <w:r w:rsidRPr="00AB7490">
              <w:t>Quote: "I need a system with high contrast options and the ability to zoom in on charts and graphs.”</w:t>
            </w:r>
          </w:p>
        </w:tc>
      </w:tr>
      <w:tr w:rsidR="00AB7490" w14:paraId="4F249DC8" w14:textId="77777777" w:rsidTr="00F046D7">
        <w:tc>
          <w:tcPr>
            <w:tcW w:w="1298" w:type="dxa"/>
          </w:tcPr>
          <w:p w14:paraId="11A87184" w14:textId="77777777" w:rsidR="00AB7490" w:rsidRPr="00BA4459" w:rsidRDefault="00AB7490" w:rsidP="00F046D7">
            <w:pPr>
              <w:rPr>
                <w:b/>
                <w:bCs/>
              </w:rPr>
            </w:pPr>
            <w:r w:rsidRPr="006F3FDE">
              <w:rPr>
                <w:b/>
                <w:bCs/>
              </w:rPr>
              <w:t>Background</w:t>
            </w:r>
          </w:p>
        </w:tc>
        <w:tc>
          <w:tcPr>
            <w:tcW w:w="7718" w:type="dxa"/>
          </w:tcPr>
          <w:p w14:paraId="061783B6" w14:textId="35FBEBAD" w:rsidR="00AB7490" w:rsidRDefault="00AB7490" w:rsidP="00F046D7">
            <w:r w:rsidRPr="00AB7490">
              <w:t>Rachel has been managing the fresh produce category for QuickBuy for 7 years. Her low vision requires her to use screen magnification software and high contrast settings.</w:t>
            </w:r>
          </w:p>
        </w:tc>
      </w:tr>
      <w:tr w:rsidR="00AB7490" w14:paraId="0499F242" w14:textId="77777777" w:rsidTr="00F046D7">
        <w:tc>
          <w:tcPr>
            <w:tcW w:w="1298" w:type="dxa"/>
          </w:tcPr>
          <w:p w14:paraId="4AC5D221" w14:textId="77777777" w:rsidR="00AB7490" w:rsidRPr="00652A81" w:rsidRDefault="00AB7490" w:rsidP="00F046D7">
            <w:pPr>
              <w:rPr>
                <w:b/>
                <w:bCs/>
              </w:rPr>
            </w:pPr>
            <w:r w:rsidRPr="00652A81">
              <w:rPr>
                <w:b/>
                <w:bCs/>
              </w:rPr>
              <w:t>Goals</w:t>
            </w:r>
          </w:p>
        </w:tc>
        <w:tc>
          <w:tcPr>
            <w:tcW w:w="7718" w:type="dxa"/>
          </w:tcPr>
          <w:p w14:paraId="221B18FA" w14:textId="0EFEFFCB" w:rsidR="00AB7490" w:rsidRDefault="0019335E" w:rsidP="00AB7490">
            <w:pPr>
              <w:pStyle w:val="ListParagraph"/>
              <w:numPr>
                <w:ilvl w:val="0"/>
                <w:numId w:val="39"/>
              </w:numPr>
              <w:spacing w:line="240" w:lineRule="auto"/>
              <w:ind w:left="432" w:hanging="283"/>
              <w:jc w:val="both"/>
            </w:pPr>
            <w:r w:rsidRPr="00AB7490">
              <w:t>Analyse</w:t>
            </w:r>
            <w:r w:rsidR="00AB7490" w:rsidRPr="00AB7490">
              <w:t xml:space="preserve"> sales trends effectively, identify new product opportunities, and optimize pricing strategies for fresh produce.</w:t>
            </w:r>
          </w:p>
        </w:tc>
      </w:tr>
      <w:tr w:rsidR="00AB7490" w14:paraId="791CC245" w14:textId="77777777" w:rsidTr="00F046D7">
        <w:tc>
          <w:tcPr>
            <w:tcW w:w="1298" w:type="dxa"/>
          </w:tcPr>
          <w:p w14:paraId="20EF93BD" w14:textId="77777777" w:rsidR="00AB7490" w:rsidRPr="00652A81" w:rsidRDefault="00AB7490" w:rsidP="00F046D7">
            <w:pPr>
              <w:rPr>
                <w:b/>
                <w:bCs/>
              </w:rPr>
            </w:pPr>
            <w:r w:rsidRPr="00652A81">
              <w:rPr>
                <w:b/>
                <w:bCs/>
              </w:rPr>
              <w:t>Frustrations</w:t>
            </w:r>
          </w:p>
        </w:tc>
        <w:tc>
          <w:tcPr>
            <w:tcW w:w="7718" w:type="dxa"/>
          </w:tcPr>
          <w:p w14:paraId="22037142" w14:textId="284C4B0D" w:rsidR="00AB7490" w:rsidRDefault="00AB7490" w:rsidP="00AB7490">
            <w:pPr>
              <w:pStyle w:val="ListParagraph"/>
              <w:numPr>
                <w:ilvl w:val="0"/>
                <w:numId w:val="40"/>
              </w:numPr>
              <w:tabs>
                <w:tab w:val="left" w:pos="422"/>
              </w:tabs>
              <w:spacing w:line="240" w:lineRule="auto"/>
              <w:ind w:left="422" w:hanging="283"/>
              <w:jc w:val="both"/>
            </w:pPr>
            <w:r w:rsidRPr="00AB7490">
              <w:t>Small text in reports, low contrast interfaces, and inability to easily zoom into detailed charts and graphs.</w:t>
            </w:r>
          </w:p>
        </w:tc>
      </w:tr>
      <w:tr w:rsidR="00AB7490" w14:paraId="5C50E8FA" w14:textId="77777777" w:rsidTr="00F046D7">
        <w:tc>
          <w:tcPr>
            <w:tcW w:w="1298" w:type="dxa"/>
          </w:tcPr>
          <w:p w14:paraId="5F55D457" w14:textId="77777777" w:rsidR="00AB7490" w:rsidRPr="00652A81" w:rsidRDefault="00AB7490" w:rsidP="00F046D7">
            <w:pPr>
              <w:rPr>
                <w:b/>
                <w:bCs/>
              </w:rPr>
            </w:pPr>
            <w:r w:rsidRPr="00652A81">
              <w:rPr>
                <w:b/>
                <w:bCs/>
              </w:rPr>
              <w:t>Technology</w:t>
            </w:r>
          </w:p>
        </w:tc>
        <w:tc>
          <w:tcPr>
            <w:tcW w:w="7718" w:type="dxa"/>
          </w:tcPr>
          <w:p w14:paraId="7ABFF06F" w14:textId="77777777" w:rsidR="00AB7490" w:rsidRDefault="00AB7490" w:rsidP="00F046D7">
            <w:pPr>
              <w:rPr>
                <w:b/>
                <w:bCs/>
              </w:rPr>
            </w:pPr>
            <w:r w:rsidRPr="00654812">
              <w:rPr>
                <w:b/>
                <w:bCs/>
              </w:rPr>
              <w:t xml:space="preserve">Devices → </w:t>
            </w:r>
          </w:p>
          <w:p w14:paraId="30E75D16" w14:textId="77777777" w:rsidR="0019335E" w:rsidRPr="0019335E" w:rsidRDefault="0019335E" w:rsidP="0019335E">
            <w:pPr>
              <w:pStyle w:val="ListParagraph"/>
              <w:numPr>
                <w:ilvl w:val="0"/>
                <w:numId w:val="46"/>
              </w:numPr>
              <w:rPr>
                <w:b/>
                <w:bCs/>
              </w:rPr>
            </w:pPr>
            <w:r w:rsidRPr="0019335E">
              <w:lastRenderedPageBreak/>
              <w:t>Laptop (with screen reader software), smartphone (with screen magnification features)</w:t>
            </w:r>
          </w:p>
          <w:p w14:paraId="7D701268" w14:textId="49ADF045" w:rsidR="00AB7490" w:rsidRPr="0019335E" w:rsidRDefault="00AB7490" w:rsidP="0019335E">
            <w:pPr>
              <w:rPr>
                <w:b/>
                <w:bCs/>
              </w:rPr>
            </w:pPr>
            <w:r w:rsidRPr="0019335E">
              <w:rPr>
                <w:b/>
                <w:bCs/>
              </w:rPr>
              <w:t>Assistive Technology →</w:t>
            </w:r>
          </w:p>
          <w:p w14:paraId="4F7F28E6" w14:textId="5E6E4A56" w:rsidR="00AB7490" w:rsidRPr="00654812" w:rsidRDefault="0019335E" w:rsidP="0019335E">
            <w:pPr>
              <w:pStyle w:val="ListParagraph"/>
              <w:numPr>
                <w:ilvl w:val="0"/>
                <w:numId w:val="46"/>
              </w:numPr>
            </w:pPr>
            <w:r w:rsidRPr="0019335E">
              <w:t>JAWS (Job Access with Speech) screen reader, built-in magnification on her phone and desktop</w:t>
            </w:r>
          </w:p>
        </w:tc>
      </w:tr>
      <w:tr w:rsidR="00AB7490" w14:paraId="65D88CBF" w14:textId="77777777" w:rsidTr="00F046D7">
        <w:tc>
          <w:tcPr>
            <w:tcW w:w="1298" w:type="dxa"/>
          </w:tcPr>
          <w:p w14:paraId="2706AE77" w14:textId="77777777" w:rsidR="00AB7490" w:rsidRPr="00F52928" w:rsidRDefault="00AB7490" w:rsidP="00F046D7">
            <w:pPr>
              <w:rPr>
                <w:b/>
                <w:bCs/>
              </w:rPr>
            </w:pPr>
            <w:r w:rsidRPr="00F52928">
              <w:rPr>
                <w:b/>
                <w:bCs/>
              </w:rPr>
              <w:lastRenderedPageBreak/>
              <w:t>Scenario</w:t>
            </w:r>
          </w:p>
        </w:tc>
        <w:tc>
          <w:tcPr>
            <w:tcW w:w="7718" w:type="dxa"/>
          </w:tcPr>
          <w:p w14:paraId="465FD76F" w14:textId="0F4E430C" w:rsidR="00AB7490" w:rsidRPr="00F52928" w:rsidRDefault="0019335E" w:rsidP="00F046D7">
            <w:r w:rsidRPr="0019335E">
              <w:t>Rachel logs into the category management system using her high-contrast display settings. She navigates to the sales analysis dashboard, where she can easily zoom in on charts and graphs using her screen magnification software. The system's interface automatically adjusts to her zoom level, ensuring all information remains visible and properly formatted. Rachel reviews the weekly sales trends for fresh produce, with the data presented in large, clear fonts and high-contrast colours. She uses the voice command feature to generate a report on top-selling items and potential new product opportunities. When negotiating with a supplier via the system's integrated communication tool, Rachel activates the live transcription feature, which displays the conversation in real-time in a large, easy-to-read format. Throughout her work, Rachel relies on the system's keyboard shortcuts and audio cues to navigate efficiently, reducing eye strain from constant screen viewing.</w:t>
            </w:r>
          </w:p>
        </w:tc>
      </w:tr>
    </w:tbl>
    <w:p w14:paraId="29A1F894" w14:textId="77777777" w:rsidR="0019335E" w:rsidRDefault="0019335E">
      <w:pPr>
        <w:spacing w:after="200" w:line="276" w:lineRule="auto"/>
      </w:pPr>
    </w:p>
    <w:tbl>
      <w:tblPr>
        <w:tblStyle w:val="TableGrid"/>
        <w:tblW w:w="0" w:type="auto"/>
        <w:tblLook w:val="04A0" w:firstRow="1" w:lastRow="0" w:firstColumn="1" w:lastColumn="0" w:noHBand="0" w:noVBand="1"/>
      </w:tblPr>
      <w:tblGrid>
        <w:gridCol w:w="1419"/>
        <w:gridCol w:w="7718"/>
      </w:tblGrid>
      <w:tr w:rsidR="0019335E" w14:paraId="407C2ADD" w14:textId="77777777" w:rsidTr="00F046D7">
        <w:tc>
          <w:tcPr>
            <w:tcW w:w="9016" w:type="dxa"/>
            <w:gridSpan w:val="2"/>
          </w:tcPr>
          <w:p w14:paraId="400CA754" w14:textId="5782C739" w:rsidR="0019335E" w:rsidRPr="00AB7490" w:rsidRDefault="0019335E" w:rsidP="00F046D7">
            <w:pPr>
              <w:spacing w:line="240" w:lineRule="auto"/>
              <w:rPr>
                <w:rFonts w:ascii="Times New Roman" w:hAnsi="Times New Roman" w:cs="Times New Roman"/>
              </w:rPr>
            </w:pPr>
            <w:r w:rsidRPr="0019335E">
              <w:rPr>
                <w:b/>
                <w:bCs/>
              </w:rPr>
              <w:t>Tom Wilson - Category Manager</w:t>
            </w:r>
          </w:p>
        </w:tc>
      </w:tr>
      <w:tr w:rsidR="0019335E" w14:paraId="7C806DFE" w14:textId="77777777" w:rsidTr="00F046D7">
        <w:tc>
          <w:tcPr>
            <w:tcW w:w="9016" w:type="dxa"/>
            <w:gridSpan w:val="2"/>
          </w:tcPr>
          <w:p w14:paraId="3D80D84E" w14:textId="77777777" w:rsidR="0019335E" w:rsidRDefault="0019335E" w:rsidP="0019335E">
            <w:pPr>
              <w:pStyle w:val="ListParagraph"/>
              <w:numPr>
                <w:ilvl w:val="0"/>
                <w:numId w:val="38"/>
              </w:numPr>
              <w:spacing w:line="240" w:lineRule="auto"/>
              <w:jc w:val="both"/>
            </w:pPr>
            <w:r w:rsidRPr="00AB7490">
              <w:t>Age</w:t>
            </w:r>
            <w:r>
              <w:t xml:space="preserve">: </w:t>
            </w:r>
            <w:r w:rsidRPr="0019335E">
              <w:t>41</w:t>
            </w:r>
          </w:p>
          <w:p w14:paraId="7EDF75B8" w14:textId="77777777" w:rsidR="0019335E" w:rsidRDefault="0019335E" w:rsidP="0019335E">
            <w:pPr>
              <w:pStyle w:val="ListParagraph"/>
              <w:numPr>
                <w:ilvl w:val="0"/>
                <w:numId w:val="38"/>
              </w:numPr>
              <w:spacing w:line="240" w:lineRule="auto"/>
              <w:jc w:val="both"/>
            </w:pPr>
            <w:r w:rsidRPr="0019335E">
              <w:t xml:space="preserve">Occupation: Category manager for dairy products at QuickBuy </w:t>
            </w:r>
          </w:p>
          <w:p w14:paraId="0E7EE57A" w14:textId="77777777" w:rsidR="00470BA5" w:rsidRDefault="0019335E" w:rsidP="0019335E">
            <w:pPr>
              <w:pStyle w:val="ListParagraph"/>
              <w:numPr>
                <w:ilvl w:val="0"/>
                <w:numId w:val="38"/>
              </w:numPr>
              <w:spacing w:line="240" w:lineRule="auto"/>
              <w:jc w:val="both"/>
            </w:pPr>
            <w:r w:rsidRPr="0019335E">
              <w:t>Location: Bristol, UK</w:t>
            </w:r>
          </w:p>
          <w:p w14:paraId="546C2BB7" w14:textId="35362049" w:rsidR="0019335E" w:rsidRDefault="0019335E" w:rsidP="0019335E">
            <w:pPr>
              <w:pStyle w:val="ListParagraph"/>
              <w:numPr>
                <w:ilvl w:val="0"/>
                <w:numId w:val="38"/>
              </w:numPr>
              <w:spacing w:line="240" w:lineRule="auto"/>
              <w:jc w:val="both"/>
            </w:pPr>
            <w:r w:rsidRPr="0019335E">
              <w:t xml:space="preserve">Role: Category Manager </w:t>
            </w:r>
          </w:p>
          <w:p w14:paraId="340329DF" w14:textId="77777777" w:rsidR="0019335E" w:rsidRDefault="0019335E" w:rsidP="0019335E">
            <w:pPr>
              <w:pStyle w:val="ListParagraph"/>
              <w:numPr>
                <w:ilvl w:val="0"/>
                <w:numId w:val="38"/>
              </w:numPr>
              <w:spacing w:line="240" w:lineRule="auto"/>
              <w:jc w:val="both"/>
            </w:pPr>
            <w:r w:rsidRPr="0019335E">
              <w:t xml:space="preserve">Disability: Repetitive strain injury in wrists </w:t>
            </w:r>
          </w:p>
          <w:p w14:paraId="71E515C0" w14:textId="56EF43A6" w:rsidR="0019335E" w:rsidRDefault="0019335E" w:rsidP="0019335E">
            <w:pPr>
              <w:pStyle w:val="ListParagraph"/>
              <w:numPr>
                <w:ilvl w:val="0"/>
                <w:numId w:val="38"/>
              </w:numPr>
              <w:spacing w:line="240" w:lineRule="auto"/>
              <w:jc w:val="both"/>
            </w:pPr>
            <w:r w:rsidRPr="0019335E">
              <w:t>Quote: "Voice command features would make it easier for me to navigate the system and input data.”</w:t>
            </w:r>
          </w:p>
        </w:tc>
      </w:tr>
      <w:tr w:rsidR="0019335E" w14:paraId="04889B31" w14:textId="77777777" w:rsidTr="00F046D7">
        <w:tc>
          <w:tcPr>
            <w:tcW w:w="1298" w:type="dxa"/>
          </w:tcPr>
          <w:p w14:paraId="6608A43B" w14:textId="77777777" w:rsidR="0019335E" w:rsidRPr="00BA4459" w:rsidRDefault="0019335E" w:rsidP="00F046D7">
            <w:pPr>
              <w:rPr>
                <w:b/>
                <w:bCs/>
              </w:rPr>
            </w:pPr>
            <w:r w:rsidRPr="006F3FDE">
              <w:rPr>
                <w:b/>
                <w:bCs/>
              </w:rPr>
              <w:t>Background</w:t>
            </w:r>
          </w:p>
        </w:tc>
        <w:tc>
          <w:tcPr>
            <w:tcW w:w="7718" w:type="dxa"/>
          </w:tcPr>
          <w:p w14:paraId="7491481E" w14:textId="2E56F7E0" w:rsidR="0019335E" w:rsidRDefault="0019335E" w:rsidP="00F046D7">
            <w:r w:rsidRPr="0019335E">
              <w:t>Tom has been managing the dairy category for 5 years. His repetitive strain injury makes prolonged use of a mouse and keyboard painful.</w:t>
            </w:r>
          </w:p>
        </w:tc>
      </w:tr>
      <w:tr w:rsidR="0019335E" w14:paraId="156CFEDF" w14:textId="77777777" w:rsidTr="00F046D7">
        <w:tc>
          <w:tcPr>
            <w:tcW w:w="1298" w:type="dxa"/>
          </w:tcPr>
          <w:p w14:paraId="07B656AF" w14:textId="77777777" w:rsidR="0019335E" w:rsidRPr="00652A81" w:rsidRDefault="0019335E" w:rsidP="00F046D7">
            <w:pPr>
              <w:rPr>
                <w:b/>
                <w:bCs/>
              </w:rPr>
            </w:pPr>
            <w:r w:rsidRPr="00652A81">
              <w:rPr>
                <w:b/>
                <w:bCs/>
              </w:rPr>
              <w:lastRenderedPageBreak/>
              <w:t>Goals</w:t>
            </w:r>
          </w:p>
        </w:tc>
        <w:tc>
          <w:tcPr>
            <w:tcW w:w="7718" w:type="dxa"/>
          </w:tcPr>
          <w:p w14:paraId="79282DAB" w14:textId="54BB8014" w:rsidR="0019335E" w:rsidRDefault="0019335E" w:rsidP="0019335E">
            <w:pPr>
              <w:pStyle w:val="ListParagraph"/>
              <w:numPr>
                <w:ilvl w:val="0"/>
                <w:numId w:val="39"/>
              </w:numPr>
              <w:spacing w:line="240" w:lineRule="auto"/>
              <w:ind w:left="432" w:hanging="283"/>
              <w:jc w:val="both"/>
            </w:pPr>
            <w:r w:rsidRPr="0019335E">
              <w:t>Develop effective pricing strategies, negotiate with suppliers efficiently, and ensure consistent product quality across stores.</w:t>
            </w:r>
          </w:p>
        </w:tc>
      </w:tr>
      <w:tr w:rsidR="0019335E" w14:paraId="29D58B1E" w14:textId="77777777" w:rsidTr="00F046D7">
        <w:tc>
          <w:tcPr>
            <w:tcW w:w="1298" w:type="dxa"/>
          </w:tcPr>
          <w:p w14:paraId="117A6D55" w14:textId="77777777" w:rsidR="0019335E" w:rsidRPr="00652A81" w:rsidRDefault="0019335E" w:rsidP="00F046D7">
            <w:pPr>
              <w:rPr>
                <w:b/>
                <w:bCs/>
              </w:rPr>
            </w:pPr>
            <w:r w:rsidRPr="00652A81">
              <w:rPr>
                <w:b/>
                <w:bCs/>
              </w:rPr>
              <w:t>Frustrations</w:t>
            </w:r>
          </w:p>
        </w:tc>
        <w:tc>
          <w:tcPr>
            <w:tcW w:w="7718" w:type="dxa"/>
          </w:tcPr>
          <w:p w14:paraId="20C111D3" w14:textId="2D7E6B3E" w:rsidR="0019335E" w:rsidRDefault="0019335E" w:rsidP="0019335E">
            <w:pPr>
              <w:pStyle w:val="ListParagraph"/>
              <w:numPr>
                <w:ilvl w:val="0"/>
                <w:numId w:val="40"/>
              </w:numPr>
              <w:tabs>
                <w:tab w:val="left" w:pos="422"/>
              </w:tabs>
              <w:spacing w:line="240" w:lineRule="auto"/>
              <w:ind w:left="422" w:hanging="283"/>
              <w:jc w:val="both"/>
            </w:pPr>
            <w:r w:rsidRPr="0019335E">
              <w:t>Systems requiring extensive typing or mouse use, lack of voice input options, and difficulty in navigating complex menu structures without aggravating his injury.</w:t>
            </w:r>
          </w:p>
        </w:tc>
      </w:tr>
      <w:tr w:rsidR="0019335E" w14:paraId="32E3C631" w14:textId="77777777" w:rsidTr="00F046D7">
        <w:tc>
          <w:tcPr>
            <w:tcW w:w="1298" w:type="dxa"/>
          </w:tcPr>
          <w:p w14:paraId="0046D1F9" w14:textId="77777777" w:rsidR="0019335E" w:rsidRPr="00652A81" w:rsidRDefault="0019335E" w:rsidP="00F046D7">
            <w:pPr>
              <w:rPr>
                <w:b/>
                <w:bCs/>
              </w:rPr>
            </w:pPr>
            <w:r w:rsidRPr="00652A81">
              <w:rPr>
                <w:b/>
                <w:bCs/>
              </w:rPr>
              <w:t>Technology</w:t>
            </w:r>
          </w:p>
        </w:tc>
        <w:tc>
          <w:tcPr>
            <w:tcW w:w="7718" w:type="dxa"/>
          </w:tcPr>
          <w:p w14:paraId="37F1E94A" w14:textId="77777777" w:rsidR="0019335E" w:rsidRDefault="0019335E" w:rsidP="00F046D7">
            <w:pPr>
              <w:rPr>
                <w:b/>
                <w:bCs/>
              </w:rPr>
            </w:pPr>
            <w:r w:rsidRPr="00654812">
              <w:rPr>
                <w:b/>
                <w:bCs/>
              </w:rPr>
              <w:t xml:space="preserve">Devices → </w:t>
            </w:r>
          </w:p>
          <w:p w14:paraId="14AD4C18" w14:textId="77777777" w:rsidR="0019335E" w:rsidRPr="0019335E" w:rsidRDefault="0019335E" w:rsidP="0019335E">
            <w:pPr>
              <w:pStyle w:val="ListParagraph"/>
              <w:numPr>
                <w:ilvl w:val="0"/>
                <w:numId w:val="46"/>
              </w:numPr>
              <w:rPr>
                <w:b/>
                <w:bCs/>
              </w:rPr>
            </w:pPr>
            <w:r w:rsidRPr="0019335E">
              <w:t>Ergonomic desktop setup, tablet for mobile work</w:t>
            </w:r>
          </w:p>
          <w:p w14:paraId="5EEE0910" w14:textId="60B82D43" w:rsidR="0019335E" w:rsidRPr="0019335E" w:rsidRDefault="0019335E" w:rsidP="0019335E">
            <w:pPr>
              <w:rPr>
                <w:b/>
                <w:bCs/>
              </w:rPr>
            </w:pPr>
            <w:r w:rsidRPr="0019335E">
              <w:rPr>
                <w:b/>
                <w:bCs/>
              </w:rPr>
              <w:t>Assistive Technology →</w:t>
            </w:r>
          </w:p>
          <w:p w14:paraId="6CDE9AC1" w14:textId="57A6F8F9" w:rsidR="0019335E" w:rsidRPr="00654812" w:rsidRDefault="0019335E" w:rsidP="0019335E">
            <w:pPr>
              <w:pStyle w:val="ListParagraph"/>
              <w:numPr>
                <w:ilvl w:val="0"/>
                <w:numId w:val="46"/>
              </w:numPr>
            </w:pPr>
            <w:r w:rsidRPr="0019335E">
              <w:t>Voice recognition software, ergonomic input devices (vertical mouse, split keyboard)</w:t>
            </w:r>
          </w:p>
        </w:tc>
      </w:tr>
      <w:tr w:rsidR="0019335E" w14:paraId="2B5C63C9" w14:textId="77777777" w:rsidTr="00F046D7">
        <w:tc>
          <w:tcPr>
            <w:tcW w:w="1298" w:type="dxa"/>
          </w:tcPr>
          <w:p w14:paraId="673704D0" w14:textId="77777777" w:rsidR="0019335E" w:rsidRPr="00F52928" w:rsidRDefault="0019335E" w:rsidP="00F046D7">
            <w:pPr>
              <w:rPr>
                <w:b/>
                <w:bCs/>
              </w:rPr>
            </w:pPr>
            <w:r w:rsidRPr="00F52928">
              <w:rPr>
                <w:b/>
                <w:bCs/>
              </w:rPr>
              <w:t>Scenario</w:t>
            </w:r>
          </w:p>
        </w:tc>
        <w:tc>
          <w:tcPr>
            <w:tcW w:w="7718" w:type="dxa"/>
          </w:tcPr>
          <w:p w14:paraId="44C0968C" w14:textId="13EBD27E" w:rsidR="0019335E" w:rsidRPr="00F52928" w:rsidRDefault="0019335E" w:rsidP="00F046D7">
            <w:r w:rsidRPr="0019335E">
              <w:t>Tom starts his day by logging into the category management system using voice commands. He navigates to the pricing strategy tool, where he reviews current dairy product prices across all stores. Using voice input, Tom adjusts prices for several items based on market trends and competitor analysis. He then moves to the supplier management section, where he uses voice commands to schedule a virtual meeting with a key milk supplier. During the meeting, Tom uses the system's voice-to-text feature to take notes and create action items. Afterwards, he reviews the quality control reports for dairy products, using voice commands to filter and sort the data. The system reads out key metrics and alerts, allowing Tom to identify any quality issues without extensive typing or mouse use. Throughout the day, Tom relies on the system's voice-activated features to perform his tasks efficiently, minimizing strain on his wrists.</w:t>
            </w:r>
          </w:p>
        </w:tc>
      </w:tr>
    </w:tbl>
    <w:p w14:paraId="7D33FB94" w14:textId="7168783B" w:rsidR="009A5EF2" w:rsidRDefault="009A5EF2">
      <w:pPr>
        <w:spacing w:after="200" w:line="276" w:lineRule="auto"/>
      </w:pPr>
    </w:p>
    <w:tbl>
      <w:tblPr>
        <w:tblStyle w:val="TableGrid"/>
        <w:tblW w:w="0" w:type="auto"/>
        <w:tblLook w:val="04A0" w:firstRow="1" w:lastRow="0" w:firstColumn="1" w:lastColumn="0" w:noHBand="0" w:noVBand="1"/>
      </w:tblPr>
      <w:tblGrid>
        <w:gridCol w:w="1419"/>
        <w:gridCol w:w="7718"/>
      </w:tblGrid>
      <w:tr w:rsidR="00470BA5" w14:paraId="0F79DA94" w14:textId="77777777" w:rsidTr="002F56E8">
        <w:tc>
          <w:tcPr>
            <w:tcW w:w="9016" w:type="dxa"/>
            <w:gridSpan w:val="2"/>
          </w:tcPr>
          <w:p w14:paraId="6C90F0FC" w14:textId="090AE3B3" w:rsidR="00470BA5" w:rsidRPr="00AB7490" w:rsidRDefault="00470BA5" w:rsidP="002F56E8">
            <w:pPr>
              <w:spacing w:line="240" w:lineRule="auto"/>
              <w:rPr>
                <w:rFonts w:ascii="Times New Roman" w:hAnsi="Times New Roman" w:cs="Times New Roman"/>
              </w:rPr>
            </w:pPr>
            <w:r w:rsidRPr="00470BA5">
              <w:rPr>
                <w:b/>
                <w:bCs/>
              </w:rPr>
              <w:t>Mia Rivera - Sales Associate</w:t>
            </w:r>
          </w:p>
        </w:tc>
      </w:tr>
      <w:tr w:rsidR="00470BA5" w14:paraId="24B1E515" w14:textId="77777777" w:rsidTr="002F56E8">
        <w:tc>
          <w:tcPr>
            <w:tcW w:w="9016" w:type="dxa"/>
            <w:gridSpan w:val="2"/>
          </w:tcPr>
          <w:p w14:paraId="50C309F3" w14:textId="17741D3A" w:rsidR="00470BA5" w:rsidRDefault="00470BA5" w:rsidP="00470BA5">
            <w:pPr>
              <w:pStyle w:val="ListParagraph"/>
              <w:numPr>
                <w:ilvl w:val="0"/>
                <w:numId w:val="38"/>
              </w:numPr>
              <w:spacing w:line="240" w:lineRule="auto"/>
              <w:jc w:val="both"/>
            </w:pPr>
            <w:r w:rsidRPr="00AB7490">
              <w:t>Age</w:t>
            </w:r>
            <w:r>
              <w:t xml:space="preserve">: </w:t>
            </w:r>
            <w:r>
              <w:t>27</w:t>
            </w:r>
          </w:p>
          <w:p w14:paraId="6561933B" w14:textId="3B3C50F0" w:rsidR="00470BA5" w:rsidRDefault="00470BA5" w:rsidP="00470BA5">
            <w:pPr>
              <w:pStyle w:val="ListParagraph"/>
              <w:numPr>
                <w:ilvl w:val="0"/>
                <w:numId w:val="38"/>
              </w:numPr>
              <w:spacing w:line="240" w:lineRule="auto"/>
              <w:jc w:val="both"/>
            </w:pPr>
            <w:r w:rsidRPr="0019335E">
              <w:t xml:space="preserve">Occupation: </w:t>
            </w:r>
            <w:r w:rsidRPr="00470BA5">
              <w:t>Sales Associate for dairy products at QuickBuy</w:t>
            </w:r>
          </w:p>
          <w:p w14:paraId="37F60695" w14:textId="2096A1FD" w:rsidR="00470BA5" w:rsidRDefault="00470BA5" w:rsidP="00470BA5">
            <w:pPr>
              <w:pStyle w:val="ListParagraph"/>
              <w:numPr>
                <w:ilvl w:val="0"/>
                <w:numId w:val="38"/>
              </w:numPr>
              <w:spacing w:line="240" w:lineRule="auto"/>
              <w:jc w:val="both"/>
            </w:pPr>
            <w:r w:rsidRPr="0019335E">
              <w:t xml:space="preserve">Location: </w:t>
            </w:r>
            <w:r w:rsidRPr="00470BA5">
              <w:t>Liverpool, UK</w:t>
            </w:r>
          </w:p>
          <w:p w14:paraId="6B5A241C" w14:textId="6BF41AF9" w:rsidR="00470BA5" w:rsidRDefault="00470BA5" w:rsidP="00470BA5">
            <w:pPr>
              <w:pStyle w:val="ListParagraph"/>
              <w:numPr>
                <w:ilvl w:val="0"/>
                <w:numId w:val="38"/>
              </w:numPr>
              <w:spacing w:line="240" w:lineRule="auto"/>
              <w:jc w:val="both"/>
            </w:pPr>
            <w:r w:rsidRPr="0019335E">
              <w:t xml:space="preserve">Role: </w:t>
            </w:r>
            <w:r w:rsidRPr="00470BA5">
              <w:t>Sales Associate</w:t>
            </w:r>
          </w:p>
          <w:p w14:paraId="7C2832AA" w14:textId="7ADCA244" w:rsidR="00470BA5" w:rsidRDefault="00470BA5" w:rsidP="00470BA5">
            <w:pPr>
              <w:pStyle w:val="ListParagraph"/>
              <w:numPr>
                <w:ilvl w:val="0"/>
                <w:numId w:val="38"/>
              </w:numPr>
              <w:spacing w:line="240" w:lineRule="auto"/>
              <w:jc w:val="both"/>
            </w:pPr>
            <w:r w:rsidRPr="0019335E">
              <w:t xml:space="preserve">Disability: </w:t>
            </w:r>
            <w:r w:rsidRPr="00470BA5">
              <w:t>None</w:t>
            </w:r>
          </w:p>
          <w:p w14:paraId="2D2CA490" w14:textId="4F6B3DB4" w:rsidR="00470BA5" w:rsidRDefault="00470BA5" w:rsidP="00470BA5">
            <w:pPr>
              <w:pStyle w:val="ListParagraph"/>
              <w:numPr>
                <w:ilvl w:val="0"/>
                <w:numId w:val="38"/>
              </w:numPr>
              <w:spacing w:line="240" w:lineRule="auto"/>
              <w:jc w:val="both"/>
            </w:pPr>
            <w:r w:rsidRPr="0019335E">
              <w:t>Quote: "</w:t>
            </w:r>
            <w:r w:rsidRPr="00470BA5">
              <w:t>I need a simple, user-friendly system to generate invoices quickly and efficiently</w:t>
            </w:r>
            <w:r>
              <w:t>”</w:t>
            </w:r>
          </w:p>
        </w:tc>
      </w:tr>
      <w:tr w:rsidR="00470BA5" w14:paraId="39D12FB0" w14:textId="77777777" w:rsidTr="002F56E8">
        <w:tc>
          <w:tcPr>
            <w:tcW w:w="1298" w:type="dxa"/>
          </w:tcPr>
          <w:p w14:paraId="57AE1604" w14:textId="77777777" w:rsidR="00470BA5" w:rsidRPr="00BA4459" w:rsidRDefault="00470BA5" w:rsidP="002F56E8">
            <w:pPr>
              <w:rPr>
                <w:b/>
                <w:bCs/>
              </w:rPr>
            </w:pPr>
            <w:r w:rsidRPr="006F3FDE">
              <w:rPr>
                <w:b/>
                <w:bCs/>
              </w:rPr>
              <w:lastRenderedPageBreak/>
              <w:t>Background</w:t>
            </w:r>
          </w:p>
        </w:tc>
        <w:tc>
          <w:tcPr>
            <w:tcW w:w="7718" w:type="dxa"/>
          </w:tcPr>
          <w:p w14:paraId="4C8F8AEB" w14:textId="56C4B63D" w:rsidR="00470BA5" w:rsidRDefault="00470BA5" w:rsidP="002F56E8">
            <w:r w:rsidRPr="00470BA5">
              <w:t>Mia has worked in retail for 5 years, excelling at customer interaction and point-of-sale operations. She enjoys helping customers and ensuring a smooth checkout process but prefers systems that are intuitive and don’t require extensive training.</w:t>
            </w:r>
          </w:p>
        </w:tc>
      </w:tr>
      <w:tr w:rsidR="00470BA5" w14:paraId="09C4B221" w14:textId="77777777" w:rsidTr="002F56E8">
        <w:tc>
          <w:tcPr>
            <w:tcW w:w="1298" w:type="dxa"/>
          </w:tcPr>
          <w:p w14:paraId="291F565E" w14:textId="77777777" w:rsidR="00470BA5" w:rsidRPr="00652A81" w:rsidRDefault="00470BA5" w:rsidP="002F56E8">
            <w:pPr>
              <w:rPr>
                <w:b/>
                <w:bCs/>
              </w:rPr>
            </w:pPr>
            <w:r w:rsidRPr="00652A81">
              <w:rPr>
                <w:b/>
                <w:bCs/>
              </w:rPr>
              <w:t>Goals</w:t>
            </w:r>
          </w:p>
        </w:tc>
        <w:tc>
          <w:tcPr>
            <w:tcW w:w="7718" w:type="dxa"/>
          </w:tcPr>
          <w:p w14:paraId="32412F6A" w14:textId="39014820" w:rsidR="00470BA5" w:rsidRDefault="00470BA5" w:rsidP="00470BA5">
            <w:pPr>
              <w:pStyle w:val="ListParagraph"/>
              <w:numPr>
                <w:ilvl w:val="0"/>
                <w:numId w:val="39"/>
              </w:numPr>
              <w:spacing w:line="240" w:lineRule="auto"/>
              <w:ind w:left="432" w:hanging="283"/>
              <w:jc w:val="both"/>
            </w:pPr>
            <w:r w:rsidRPr="00470BA5">
              <w:t>Quickly generate accurate invoices for customers, manage basic settings without technical assistance, and minimize errors during transactions.</w:t>
            </w:r>
          </w:p>
        </w:tc>
      </w:tr>
      <w:tr w:rsidR="00470BA5" w14:paraId="551BA142" w14:textId="77777777" w:rsidTr="002F56E8">
        <w:tc>
          <w:tcPr>
            <w:tcW w:w="1298" w:type="dxa"/>
          </w:tcPr>
          <w:p w14:paraId="59F24D71" w14:textId="77777777" w:rsidR="00470BA5" w:rsidRPr="00652A81" w:rsidRDefault="00470BA5" w:rsidP="002F56E8">
            <w:pPr>
              <w:rPr>
                <w:b/>
                <w:bCs/>
              </w:rPr>
            </w:pPr>
            <w:r w:rsidRPr="00652A81">
              <w:rPr>
                <w:b/>
                <w:bCs/>
              </w:rPr>
              <w:t>Frustrations</w:t>
            </w:r>
          </w:p>
        </w:tc>
        <w:tc>
          <w:tcPr>
            <w:tcW w:w="7718" w:type="dxa"/>
          </w:tcPr>
          <w:p w14:paraId="3F91BD65" w14:textId="68B0AC06" w:rsidR="00470BA5" w:rsidRDefault="00470BA5" w:rsidP="00470BA5">
            <w:pPr>
              <w:pStyle w:val="ListParagraph"/>
              <w:numPr>
                <w:ilvl w:val="0"/>
                <w:numId w:val="40"/>
              </w:numPr>
              <w:tabs>
                <w:tab w:val="left" w:pos="422"/>
              </w:tabs>
              <w:spacing w:line="240" w:lineRule="auto"/>
              <w:ind w:left="422" w:hanging="283"/>
              <w:jc w:val="both"/>
            </w:pPr>
            <w:r w:rsidRPr="00470BA5">
              <w:t>Complex invoicing systems that require multiple steps, limited access to essential features, and errors caused by unclear interfaces.</w:t>
            </w:r>
          </w:p>
        </w:tc>
      </w:tr>
      <w:tr w:rsidR="00470BA5" w14:paraId="6A0DE9CC" w14:textId="77777777" w:rsidTr="00470BA5">
        <w:trPr>
          <w:trHeight w:val="1536"/>
        </w:trPr>
        <w:tc>
          <w:tcPr>
            <w:tcW w:w="1298" w:type="dxa"/>
          </w:tcPr>
          <w:p w14:paraId="20064B74" w14:textId="77777777" w:rsidR="00470BA5" w:rsidRPr="00652A81" w:rsidRDefault="00470BA5" w:rsidP="002F56E8">
            <w:pPr>
              <w:rPr>
                <w:b/>
                <w:bCs/>
              </w:rPr>
            </w:pPr>
            <w:r w:rsidRPr="00652A81">
              <w:rPr>
                <w:b/>
                <w:bCs/>
              </w:rPr>
              <w:t>Technology</w:t>
            </w:r>
          </w:p>
        </w:tc>
        <w:tc>
          <w:tcPr>
            <w:tcW w:w="7718" w:type="dxa"/>
          </w:tcPr>
          <w:p w14:paraId="2C8958E4" w14:textId="77777777" w:rsidR="00470BA5" w:rsidRDefault="00470BA5" w:rsidP="002F56E8">
            <w:pPr>
              <w:rPr>
                <w:b/>
                <w:bCs/>
              </w:rPr>
            </w:pPr>
            <w:r w:rsidRPr="00654812">
              <w:rPr>
                <w:b/>
                <w:bCs/>
              </w:rPr>
              <w:t xml:space="preserve">Devices → </w:t>
            </w:r>
          </w:p>
          <w:p w14:paraId="2C23DBB3" w14:textId="55136341" w:rsidR="00470BA5" w:rsidRPr="0019335E" w:rsidRDefault="00470BA5" w:rsidP="00470BA5">
            <w:pPr>
              <w:pStyle w:val="ListParagraph"/>
              <w:numPr>
                <w:ilvl w:val="0"/>
                <w:numId w:val="46"/>
              </w:numPr>
              <w:rPr>
                <w:b/>
                <w:bCs/>
              </w:rPr>
            </w:pPr>
            <w:r w:rsidRPr="00470BA5">
              <w:t>Desktop computer and tablet at the sales counter.</w:t>
            </w:r>
          </w:p>
          <w:p w14:paraId="76B036B1" w14:textId="77777777" w:rsidR="00470BA5" w:rsidRPr="0019335E" w:rsidRDefault="00470BA5" w:rsidP="002F56E8">
            <w:pPr>
              <w:rPr>
                <w:b/>
                <w:bCs/>
              </w:rPr>
            </w:pPr>
            <w:r w:rsidRPr="0019335E">
              <w:rPr>
                <w:b/>
                <w:bCs/>
              </w:rPr>
              <w:t>Assistive Technology →</w:t>
            </w:r>
          </w:p>
          <w:p w14:paraId="612F2E3E" w14:textId="3AC8D7A5" w:rsidR="00470BA5" w:rsidRPr="00654812" w:rsidRDefault="00470BA5" w:rsidP="00470BA5">
            <w:pPr>
              <w:pStyle w:val="ListParagraph"/>
              <w:numPr>
                <w:ilvl w:val="0"/>
                <w:numId w:val="46"/>
              </w:numPr>
            </w:pPr>
            <w:r>
              <w:t>None</w:t>
            </w:r>
          </w:p>
        </w:tc>
      </w:tr>
      <w:tr w:rsidR="00470BA5" w14:paraId="391AB130" w14:textId="77777777" w:rsidTr="002F56E8">
        <w:tc>
          <w:tcPr>
            <w:tcW w:w="1298" w:type="dxa"/>
          </w:tcPr>
          <w:p w14:paraId="32CF18D1" w14:textId="77777777" w:rsidR="00470BA5" w:rsidRPr="00F52928" w:rsidRDefault="00470BA5" w:rsidP="002F56E8">
            <w:pPr>
              <w:rPr>
                <w:b/>
                <w:bCs/>
              </w:rPr>
            </w:pPr>
            <w:r w:rsidRPr="00F52928">
              <w:rPr>
                <w:b/>
                <w:bCs/>
              </w:rPr>
              <w:t>Scenario</w:t>
            </w:r>
          </w:p>
        </w:tc>
        <w:tc>
          <w:tcPr>
            <w:tcW w:w="7718" w:type="dxa"/>
          </w:tcPr>
          <w:p w14:paraId="4DF7DE5F" w14:textId="3E5BC274" w:rsidR="00470BA5" w:rsidRPr="00F52928" w:rsidRDefault="00470BA5" w:rsidP="002F56E8">
            <w:r w:rsidRPr="00470BA5">
              <w:t>Mia logs into the system using her unique credentials. The dashboard limits her access to the Invoices and Settings pages. She assists a customer by entering product details and generating an invoice. The process is smooth, with minimal input required. Later, she adjusts her display preferences in the Settings page to a brighter theme, ensuring visibility during her evening shifts. She completes her tasks efficiently and logs out, knowing the system’s safeguards prevent her from accessing restricted sections.</w:t>
            </w:r>
          </w:p>
        </w:tc>
      </w:tr>
    </w:tbl>
    <w:p w14:paraId="30892AC5" w14:textId="77777777" w:rsidR="009936C1" w:rsidRDefault="009936C1" w:rsidP="009936C1">
      <w:pPr>
        <w:pStyle w:val="Heading1"/>
      </w:pPr>
    </w:p>
    <w:p w14:paraId="5671A7F4" w14:textId="2B928F1E" w:rsidR="009936C1" w:rsidRPr="009936C1" w:rsidRDefault="00997B21" w:rsidP="009936C1">
      <w:pPr>
        <w:pStyle w:val="Heading1"/>
      </w:pPr>
      <w:r w:rsidRPr="005566E8">
        <w:t xml:space="preserve">Task </w:t>
      </w:r>
      <w:r>
        <w:t>3</w:t>
      </w:r>
      <w:r w:rsidRPr="005566E8">
        <w:t xml:space="preserve">: </w:t>
      </w:r>
      <w:r>
        <w:t>Define User Stories</w:t>
      </w:r>
    </w:p>
    <w:tbl>
      <w:tblPr>
        <w:tblW w:w="8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9"/>
        <w:gridCol w:w="2990"/>
        <w:gridCol w:w="2990"/>
      </w:tblGrid>
      <w:tr w:rsidR="009925A0" w14:paraId="23C8EAEF" w14:textId="77777777" w:rsidTr="00FE4554">
        <w:trPr>
          <w:trHeight w:val="235"/>
        </w:trPr>
        <w:tc>
          <w:tcPr>
            <w:tcW w:w="2989" w:type="dxa"/>
            <w:shd w:val="clear" w:color="auto" w:fill="auto"/>
            <w:tcMar>
              <w:top w:w="100" w:type="dxa"/>
              <w:left w:w="100" w:type="dxa"/>
              <w:bottom w:w="100" w:type="dxa"/>
              <w:right w:w="100" w:type="dxa"/>
            </w:tcMar>
          </w:tcPr>
          <w:p w14:paraId="061FC107" w14:textId="64285ABC" w:rsidR="009925A0" w:rsidRDefault="009925A0" w:rsidP="00D44024">
            <w:pPr>
              <w:widowControl w:val="0"/>
              <w:pBdr>
                <w:top w:val="nil"/>
                <w:left w:val="nil"/>
                <w:bottom w:val="nil"/>
                <w:right w:val="nil"/>
                <w:between w:val="nil"/>
              </w:pBdr>
              <w:spacing w:line="240" w:lineRule="auto"/>
            </w:pPr>
            <w:r>
              <w:rPr>
                <w:b/>
              </w:rPr>
              <w:t>Title</w:t>
            </w:r>
            <w:r>
              <w:t xml:space="preserve">: </w:t>
            </w:r>
            <w:r w:rsidR="00A5039C">
              <w:t>Registration</w:t>
            </w:r>
          </w:p>
        </w:tc>
        <w:tc>
          <w:tcPr>
            <w:tcW w:w="2990" w:type="dxa"/>
            <w:shd w:val="clear" w:color="auto" w:fill="auto"/>
            <w:tcMar>
              <w:top w:w="100" w:type="dxa"/>
              <w:left w:w="100" w:type="dxa"/>
              <w:bottom w:w="100" w:type="dxa"/>
              <w:right w:w="100" w:type="dxa"/>
            </w:tcMar>
          </w:tcPr>
          <w:p w14:paraId="0B3CCB1D" w14:textId="560F1E38" w:rsidR="009925A0" w:rsidRDefault="009925A0" w:rsidP="00D44024">
            <w:pPr>
              <w:widowControl w:val="0"/>
              <w:pBdr>
                <w:top w:val="nil"/>
                <w:left w:val="nil"/>
                <w:bottom w:val="nil"/>
                <w:right w:val="nil"/>
                <w:between w:val="nil"/>
              </w:pBdr>
              <w:spacing w:line="240" w:lineRule="auto"/>
            </w:pPr>
            <w:r>
              <w:rPr>
                <w:b/>
              </w:rPr>
              <w:t>Priority</w:t>
            </w:r>
            <w:r>
              <w:t xml:space="preserve">: </w:t>
            </w:r>
            <w:r w:rsidR="00F53AC6">
              <w:t>High</w:t>
            </w:r>
          </w:p>
        </w:tc>
        <w:tc>
          <w:tcPr>
            <w:tcW w:w="2990" w:type="dxa"/>
            <w:shd w:val="clear" w:color="auto" w:fill="auto"/>
            <w:tcMar>
              <w:top w:w="100" w:type="dxa"/>
              <w:left w:w="100" w:type="dxa"/>
              <w:bottom w:w="100" w:type="dxa"/>
              <w:right w:w="100" w:type="dxa"/>
            </w:tcMar>
          </w:tcPr>
          <w:p w14:paraId="3648D966" w14:textId="16D98707" w:rsidR="009925A0" w:rsidRDefault="009925A0" w:rsidP="00D44024">
            <w:pPr>
              <w:widowControl w:val="0"/>
              <w:pBdr>
                <w:top w:val="nil"/>
                <w:left w:val="nil"/>
                <w:bottom w:val="nil"/>
                <w:right w:val="nil"/>
                <w:between w:val="nil"/>
              </w:pBdr>
              <w:spacing w:line="240" w:lineRule="auto"/>
            </w:pPr>
            <w:proofErr w:type="gramStart"/>
            <w:r>
              <w:rPr>
                <w:b/>
              </w:rPr>
              <w:t xml:space="preserve">Estimate: </w:t>
            </w:r>
            <w:r>
              <w:rPr>
                <w:bCs/>
              </w:rPr>
              <w:t>..</w:t>
            </w:r>
            <w:proofErr w:type="gramEnd"/>
            <w:r w:rsidRPr="00193219">
              <w:rPr>
                <w:bCs/>
              </w:rPr>
              <w:t xml:space="preserve"> </w:t>
            </w:r>
          </w:p>
        </w:tc>
      </w:tr>
      <w:tr w:rsidR="009925A0" w14:paraId="34E8B197" w14:textId="77777777" w:rsidTr="00FE4554">
        <w:trPr>
          <w:trHeight w:val="772"/>
        </w:trPr>
        <w:tc>
          <w:tcPr>
            <w:tcW w:w="8969" w:type="dxa"/>
            <w:gridSpan w:val="3"/>
            <w:shd w:val="clear" w:color="auto" w:fill="auto"/>
            <w:tcMar>
              <w:top w:w="100" w:type="dxa"/>
              <w:left w:w="100" w:type="dxa"/>
              <w:bottom w:w="100" w:type="dxa"/>
              <w:right w:w="100" w:type="dxa"/>
            </w:tcMar>
          </w:tcPr>
          <w:p w14:paraId="6DE9943C" w14:textId="4F6615AC" w:rsidR="009925A0" w:rsidRPr="00191EB7" w:rsidRDefault="00470BA5" w:rsidP="00D44024">
            <w:pPr>
              <w:rPr>
                <w:bCs/>
              </w:rPr>
            </w:pPr>
            <w:r w:rsidRPr="00470BA5">
              <w:rPr>
                <w:bCs/>
              </w:rPr>
              <w:t>As a new user, I need a registration form with clear, simple fields, so that I can easily sign up for the system.</w:t>
            </w:r>
          </w:p>
        </w:tc>
      </w:tr>
      <w:tr w:rsidR="009925A0" w14:paraId="32A430C7" w14:textId="77777777" w:rsidTr="00FE4554">
        <w:trPr>
          <w:trHeight w:val="416"/>
        </w:trPr>
        <w:tc>
          <w:tcPr>
            <w:tcW w:w="8969" w:type="dxa"/>
            <w:gridSpan w:val="3"/>
            <w:shd w:val="clear" w:color="auto" w:fill="auto"/>
            <w:tcMar>
              <w:top w:w="100" w:type="dxa"/>
              <w:left w:w="100" w:type="dxa"/>
              <w:bottom w:w="100" w:type="dxa"/>
              <w:right w:w="100" w:type="dxa"/>
            </w:tcMar>
          </w:tcPr>
          <w:p w14:paraId="5DF1C7FE" w14:textId="77777777" w:rsidR="009925A0" w:rsidRDefault="009925A0" w:rsidP="00D44024">
            <w:pPr>
              <w:widowControl w:val="0"/>
              <w:spacing w:line="240" w:lineRule="auto"/>
              <w:rPr>
                <w:b/>
              </w:rPr>
            </w:pPr>
            <w:r>
              <w:rPr>
                <w:b/>
              </w:rPr>
              <w:t>Acceptance Criteria</w:t>
            </w:r>
          </w:p>
          <w:p w14:paraId="3E6EF031" w14:textId="77777777" w:rsidR="00A65478" w:rsidRDefault="00A65478" w:rsidP="00A65478">
            <w:pPr>
              <w:widowControl w:val="0"/>
              <w:spacing w:line="240" w:lineRule="auto"/>
              <w:rPr>
                <w:b/>
                <w:bCs/>
                <w:i/>
                <w:iCs/>
              </w:rPr>
            </w:pPr>
            <w:r w:rsidRPr="00A65478">
              <w:rPr>
                <w:b/>
                <w:bCs/>
                <w:i/>
                <w:iCs/>
              </w:rPr>
              <w:t xml:space="preserve">Scenario 1 - Successful Registration </w:t>
            </w:r>
          </w:p>
          <w:p w14:paraId="6F33896B" w14:textId="77777777" w:rsidR="00A65478" w:rsidRDefault="00A65478" w:rsidP="00A65478">
            <w:pPr>
              <w:widowControl w:val="0"/>
              <w:spacing w:line="240" w:lineRule="auto"/>
            </w:pPr>
            <w:r w:rsidRPr="00A65478">
              <w:t xml:space="preserve">A. User enters valid details in all fields and submits the form. </w:t>
            </w:r>
          </w:p>
          <w:p w14:paraId="2FA389D8" w14:textId="77777777" w:rsidR="00F359AC" w:rsidRDefault="00A65478" w:rsidP="00A65478">
            <w:pPr>
              <w:widowControl w:val="0"/>
              <w:spacing w:line="240" w:lineRule="auto"/>
            </w:pPr>
            <w:r w:rsidRPr="00A65478">
              <w:lastRenderedPageBreak/>
              <w:t xml:space="preserve">B. System confirms registration and redirects to the login page. </w:t>
            </w:r>
          </w:p>
          <w:p w14:paraId="06C42687" w14:textId="77777777" w:rsidR="00F359AC" w:rsidRDefault="00F359AC" w:rsidP="00A65478">
            <w:pPr>
              <w:widowControl w:val="0"/>
              <w:spacing w:line="240" w:lineRule="auto"/>
            </w:pPr>
          </w:p>
          <w:p w14:paraId="544722CE" w14:textId="77777777" w:rsidR="00F359AC" w:rsidRDefault="00A65478" w:rsidP="00A65478">
            <w:pPr>
              <w:widowControl w:val="0"/>
              <w:spacing w:line="240" w:lineRule="auto"/>
            </w:pPr>
            <w:r w:rsidRPr="00A65478">
              <w:rPr>
                <w:b/>
                <w:bCs/>
                <w:i/>
                <w:iCs/>
              </w:rPr>
              <w:t>Failure Scenario 1 - Invalid Details</w:t>
            </w:r>
            <w:r w:rsidRPr="00A65478">
              <w:t xml:space="preserve"> </w:t>
            </w:r>
          </w:p>
          <w:p w14:paraId="07601099" w14:textId="77777777" w:rsidR="00F359AC" w:rsidRDefault="00A65478" w:rsidP="00A65478">
            <w:pPr>
              <w:widowControl w:val="0"/>
              <w:spacing w:line="240" w:lineRule="auto"/>
            </w:pPr>
            <w:r w:rsidRPr="00A65478">
              <w:t xml:space="preserve">A. User submits form with an invalid email or password mismatch. </w:t>
            </w:r>
          </w:p>
          <w:p w14:paraId="4E7D293F" w14:textId="480F2089" w:rsidR="009925A0" w:rsidRDefault="00A65478" w:rsidP="00A65478">
            <w:pPr>
              <w:widowControl w:val="0"/>
              <w:spacing w:line="240" w:lineRule="auto"/>
            </w:pPr>
            <w:r w:rsidRPr="00A65478">
              <w:t>B. System displays error message.</w:t>
            </w:r>
          </w:p>
        </w:tc>
      </w:tr>
      <w:tr w:rsidR="00846F09" w14:paraId="185FAC25" w14:textId="77777777" w:rsidTr="00FE4554">
        <w:trPr>
          <w:trHeight w:val="416"/>
        </w:trPr>
        <w:tc>
          <w:tcPr>
            <w:tcW w:w="8969" w:type="dxa"/>
            <w:gridSpan w:val="3"/>
            <w:shd w:val="clear" w:color="auto" w:fill="auto"/>
            <w:tcMar>
              <w:top w:w="100" w:type="dxa"/>
              <w:left w:w="100" w:type="dxa"/>
              <w:bottom w:w="100" w:type="dxa"/>
              <w:right w:w="100" w:type="dxa"/>
            </w:tcMar>
          </w:tcPr>
          <w:p w14:paraId="6F277DA3" w14:textId="689C42B9" w:rsidR="00846F09" w:rsidRDefault="00175DBD" w:rsidP="00175DBD">
            <w:pPr>
              <w:widowControl w:val="0"/>
              <w:spacing w:line="240" w:lineRule="auto"/>
              <w:rPr>
                <w:b/>
                <w:bCs/>
              </w:rPr>
            </w:pPr>
            <w:r w:rsidRPr="00175DBD">
              <w:rPr>
                <w:b/>
                <w:bCs/>
              </w:rPr>
              <w:lastRenderedPageBreak/>
              <w:t>Stage of Implementation</w:t>
            </w:r>
          </w:p>
          <w:p w14:paraId="47836FAA" w14:textId="1E2D280B" w:rsidR="00175DBD" w:rsidRDefault="00F359AC" w:rsidP="00175DBD">
            <w:pPr>
              <w:widowControl w:val="0"/>
              <w:spacing w:line="240" w:lineRule="auto"/>
              <w:rPr>
                <w:b/>
              </w:rPr>
            </w:pPr>
            <w:r w:rsidRPr="00F359AC">
              <w:t>Make a Sign-Up Page including a registration form with mandatory fields like username, email, and password. Include validation checks for email format and password strength.</w:t>
            </w:r>
            <w:r w:rsidRPr="00F359AC">
              <w:rPr>
                <w:b/>
              </w:rPr>
              <w:t xml:space="preserve"> </w:t>
            </w:r>
          </w:p>
        </w:tc>
      </w:tr>
    </w:tbl>
    <w:p w14:paraId="5CAD799F" w14:textId="77777777" w:rsidR="009925A0" w:rsidRDefault="009925A0" w:rsidP="00FE4554">
      <w:pPr>
        <w:pStyle w:val="List1"/>
        <w:numPr>
          <w:ilvl w:val="0"/>
          <w:numId w:val="0"/>
        </w:numPr>
        <w:rPr>
          <w:rFonts w:eastAsiaTheme="majorEastAsia" w:cstheme="majorBidi"/>
          <w:b/>
          <w:bCs/>
          <w:color w:val="365F91" w:themeColor="accent1" w:themeShade="BF"/>
          <w:sz w:val="28"/>
          <w:szCs w:val="28"/>
        </w:rPr>
      </w:pPr>
    </w:p>
    <w:tbl>
      <w:tblPr>
        <w:tblW w:w="8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9"/>
        <w:gridCol w:w="2990"/>
        <w:gridCol w:w="2990"/>
      </w:tblGrid>
      <w:tr w:rsidR="00FE4554" w14:paraId="71698931" w14:textId="77777777" w:rsidTr="00947B62">
        <w:trPr>
          <w:trHeight w:val="235"/>
        </w:trPr>
        <w:tc>
          <w:tcPr>
            <w:tcW w:w="2989" w:type="dxa"/>
            <w:shd w:val="clear" w:color="auto" w:fill="auto"/>
            <w:tcMar>
              <w:top w:w="100" w:type="dxa"/>
              <w:left w:w="100" w:type="dxa"/>
              <w:bottom w:w="100" w:type="dxa"/>
              <w:right w:w="100" w:type="dxa"/>
            </w:tcMar>
          </w:tcPr>
          <w:p w14:paraId="389BB00E" w14:textId="202887C2" w:rsidR="00FE4554" w:rsidRDefault="00FE4554" w:rsidP="00947B62">
            <w:pPr>
              <w:widowControl w:val="0"/>
              <w:pBdr>
                <w:top w:val="nil"/>
                <w:left w:val="nil"/>
                <w:bottom w:val="nil"/>
                <w:right w:val="nil"/>
                <w:between w:val="nil"/>
              </w:pBdr>
              <w:spacing w:line="240" w:lineRule="auto"/>
            </w:pPr>
            <w:r>
              <w:rPr>
                <w:b/>
              </w:rPr>
              <w:t>Title</w:t>
            </w:r>
            <w:r>
              <w:t xml:space="preserve">: </w:t>
            </w:r>
            <w:r w:rsidR="00A5039C">
              <w:t>Login</w:t>
            </w:r>
          </w:p>
        </w:tc>
        <w:tc>
          <w:tcPr>
            <w:tcW w:w="2990" w:type="dxa"/>
            <w:shd w:val="clear" w:color="auto" w:fill="auto"/>
            <w:tcMar>
              <w:top w:w="100" w:type="dxa"/>
              <w:left w:w="100" w:type="dxa"/>
              <w:bottom w:w="100" w:type="dxa"/>
              <w:right w:w="100" w:type="dxa"/>
            </w:tcMar>
          </w:tcPr>
          <w:p w14:paraId="47BDED0A" w14:textId="77777777" w:rsidR="00FE4554" w:rsidRDefault="00FE4554" w:rsidP="00947B62">
            <w:pPr>
              <w:widowControl w:val="0"/>
              <w:pBdr>
                <w:top w:val="nil"/>
                <w:left w:val="nil"/>
                <w:bottom w:val="nil"/>
                <w:right w:val="nil"/>
                <w:between w:val="nil"/>
              </w:pBdr>
              <w:spacing w:line="240" w:lineRule="auto"/>
            </w:pPr>
            <w:r>
              <w:rPr>
                <w:b/>
              </w:rPr>
              <w:t>Priority</w:t>
            </w:r>
            <w:r>
              <w:t>: High</w:t>
            </w:r>
          </w:p>
        </w:tc>
        <w:tc>
          <w:tcPr>
            <w:tcW w:w="2990" w:type="dxa"/>
            <w:shd w:val="clear" w:color="auto" w:fill="auto"/>
            <w:tcMar>
              <w:top w:w="100" w:type="dxa"/>
              <w:left w:w="100" w:type="dxa"/>
              <w:bottom w:w="100" w:type="dxa"/>
              <w:right w:w="100" w:type="dxa"/>
            </w:tcMar>
          </w:tcPr>
          <w:p w14:paraId="5C3B7E4F" w14:textId="77777777" w:rsidR="00FE4554" w:rsidRDefault="00FE4554" w:rsidP="00947B62">
            <w:pPr>
              <w:widowControl w:val="0"/>
              <w:pBdr>
                <w:top w:val="nil"/>
                <w:left w:val="nil"/>
                <w:bottom w:val="nil"/>
                <w:right w:val="nil"/>
                <w:between w:val="nil"/>
              </w:pBdr>
              <w:spacing w:line="240" w:lineRule="auto"/>
            </w:pPr>
            <w:proofErr w:type="gramStart"/>
            <w:r>
              <w:rPr>
                <w:b/>
              </w:rPr>
              <w:t xml:space="preserve">Estimate: </w:t>
            </w:r>
            <w:r>
              <w:rPr>
                <w:bCs/>
              </w:rPr>
              <w:t>..</w:t>
            </w:r>
            <w:proofErr w:type="gramEnd"/>
            <w:r w:rsidRPr="00193219">
              <w:rPr>
                <w:bCs/>
              </w:rPr>
              <w:t xml:space="preserve"> </w:t>
            </w:r>
          </w:p>
        </w:tc>
      </w:tr>
      <w:tr w:rsidR="00FE4554" w14:paraId="23998014" w14:textId="77777777" w:rsidTr="00947B62">
        <w:trPr>
          <w:trHeight w:val="772"/>
        </w:trPr>
        <w:tc>
          <w:tcPr>
            <w:tcW w:w="8969" w:type="dxa"/>
            <w:gridSpan w:val="3"/>
            <w:shd w:val="clear" w:color="auto" w:fill="auto"/>
            <w:tcMar>
              <w:top w:w="100" w:type="dxa"/>
              <w:left w:w="100" w:type="dxa"/>
              <w:bottom w:w="100" w:type="dxa"/>
              <w:right w:w="100" w:type="dxa"/>
            </w:tcMar>
          </w:tcPr>
          <w:p w14:paraId="78C11D99" w14:textId="2D19C9B9" w:rsidR="00FE4554" w:rsidRPr="00191EB7" w:rsidRDefault="00F359AC" w:rsidP="00947B62">
            <w:pPr>
              <w:rPr>
                <w:bCs/>
              </w:rPr>
            </w:pPr>
            <w:r w:rsidRPr="00F359AC">
              <w:rPr>
                <w:bCs/>
              </w:rPr>
              <w:t>As Warehouse Manager, I need a secure login feature with username and password, so that I can access the system safely.</w:t>
            </w:r>
          </w:p>
        </w:tc>
      </w:tr>
      <w:tr w:rsidR="00FE4554" w14:paraId="1F3347F0" w14:textId="77777777" w:rsidTr="00947B62">
        <w:trPr>
          <w:trHeight w:val="416"/>
        </w:trPr>
        <w:tc>
          <w:tcPr>
            <w:tcW w:w="8969" w:type="dxa"/>
            <w:gridSpan w:val="3"/>
            <w:shd w:val="clear" w:color="auto" w:fill="auto"/>
            <w:tcMar>
              <w:top w:w="100" w:type="dxa"/>
              <w:left w:w="100" w:type="dxa"/>
              <w:bottom w:w="100" w:type="dxa"/>
              <w:right w:w="100" w:type="dxa"/>
            </w:tcMar>
          </w:tcPr>
          <w:p w14:paraId="52D33EBB" w14:textId="77777777" w:rsidR="00FE4554" w:rsidRDefault="00FE4554" w:rsidP="00947B62">
            <w:pPr>
              <w:widowControl w:val="0"/>
              <w:spacing w:line="240" w:lineRule="auto"/>
              <w:rPr>
                <w:b/>
              </w:rPr>
            </w:pPr>
            <w:r>
              <w:rPr>
                <w:b/>
              </w:rPr>
              <w:t>Acceptance Criteria</w:t>
            </w:r>
          </w:p>
          <w:p w14:paraId="22A77A6A" w14:textId="77777777" w:rsidR="00F359AC" w:rsidRDefault="00F359AC" w:rsidP="00F359AC">
            <w:pPr>
              <w:widowControl w:val="0"/>
              <w:spacing w:line="240" w:lineRule="auto"/>
              <w:rPr>
                <w:b/>
                <w:bCs/>
                <w:i/>
                <w:iCs/>
              </w:rPr>
            </w:pPr>
            <w:r w:rsidRPr="00F359AC">
              <w:rPr>
                <w:b/>
                <w:bCs/>
                <w:i/>
                <w:iCs/>
              </w:rPr>
              <w:t xml:space="preserve">Scenario 1 - Successful Login </w:t>
            </w:r>
          </w:p>
          <w:p w14:paraId="1582665B" w14:textId="77777777" w:rsidR="00F359AC" w:rsidRDefault="00F359AC" w:rsidP="00F359AC">
            <w:pPr>
              <w:widowControl w:val="0"/>
              <w:spacing w:line="240" w:lineRule="auto"/>
            </w:pPr>
            <w:r w:rsidRPr="00F359AC">
              <w:t xml:space="preserve">A. Manager enters valid details in all fields and submits the form. </w:t>
            </w:r>
          </w:p>
          <w:p w14:paraId="220C4C14" w14:textId="77777777" w:rsidR="00F359AC" w:rsidRDefault="00F359AC" w:rsidP="00F359AC">
            <w:pPr>
              <w:widowControl w:val="0"/>
              <w:spacing w:line="240" w:lineRule="auto"/>
            </w:pPr>
            <w:r w:rsidRPr="00F359AC">
              <w:t xml:space="preserve">B. System authenticates and grants access to homepage. </w:t>
            </w:r>
          </w:p>
          <w:p w14:paraId="499F0E97" w14:textId="77777777" w:rsidR="00F359AC" w:rsidRDefault="00F359AC" w:rsidP="00F359AC">
            <w:pPr>
              <w:widowControl w:val="0"/>
              <w:spacing w:line="240" w:lineRule="auto"/>
            </w:pPr>
          </w:p>
          <w:p w14:paraId="681411B2" w14:textId="77777777" w:rsidR="00F359AC" w:rsidRDefault="00F359AC" w:rsidP="00F359AC">
            <w:pPr>
              <w:widowControl w:val="0"/>
              <w:spacing w:line="240" w:lineRule="auto"/>
            </w:pPr>
            <w:r w:rsidRPr="00F359AC">
              <w:rPr>
                <w:b/>
                <w:bCs/>
                <w:i/>
                <w:iCs/>
              </w:rPr>
              <w:t>Failure Scenario - Incorrect Login Details</w:t>
            </w:r>
            <w:r w:rsidRPr="00F359AC">
              <w:t xml:space="preserve"> </w:t>
            </w:r>
          </w:p>
          <w:p w14:paraId="122BF9CF" w14:textId="77777777" w:rsidR="00F359AC" w:rsidRDefault="00F359AC" w:rsidP="00F359AC">
            <w:pPr>
              <w:widowControl w:val="0"/>
              <w:spacing w:line="240" w:lineRule="auto"/>
            </w:pPr>
            <w:r w:rsidRPr="00F359AC">
              <w:t xml:space="preserve">A. Manager enters wrong credentials. </w:t>
            </w:r>
          </w:p>
          <w:p w14:paraId="6371C8DA" w14:textId="64F7D179" w:rsidR="00FE4554" w:rsidRDefault="00F359AC" w:rsidP="00F359AC">
            <w:pPr>
              <w:widowControl w:val="0"/>
              <w:spacing w:line="240" w:lineRule="auto"/>
            </w:pPr>
            <w:r w:rsidRPr="00F359AC">
              <w:t>B. System shows an error message.</w:t>
            </w:r>
          </w:p>
        </w:tc>
      </w:tr>
      <w:tr w:rsidR="00FE4554" w14:paraId="17CB9D92" w14:textId="77777777" w:rsidTr="00947B62">
        <w:trPr>
          <w:trHeight w:val="416"/>
        </w:trPr>
        <w:tc>
          <w:tcPr>
            <w:tcW w:w="8969" w:type="dxa"/>
            <w:gridSpan w:val="3"/>
            <w:shd w:val="clear" w:color="auto" w:fill="auto"/>
            <w:tcMar>
              <w:top w:w="100" w:type="dxa"/>
              <w:left w:w="100" w:type="dxa"/>
              <w:bottom w:w="100" w:type="dxa"/>
              <w:right w:w="100" w:type="dxa"/>
            </w:tcMar>
          </w:tcPr>
          <w:p w14:paraId="0D5B7584" w14:textId="77777777" w:rsidR="00FE4554" w:rsidRDefault="00FE4554" w:rsidP="00947B62">
            <w:pPr>
              <w:widowControl w:val="0"/>
              <w:spacing w:line="240" w:lineRule="auto"/>
              <w:rPr>
                <w:b/>
                <w:bCs/>
              </w:rPr>
            </w:pPr>
            <w:r w:rsidRPr="00175DBD">
              <w:rPr>
                <w:b/>
                <w:bCs/>
              </w:rPr>
              <w:t>Stage of Implementation</w:t>
            </w:r>
          </w:p>
          <w:p w14:paraId="08B80CB1" w14:textId="31E8100A" w:rsidR="00FE4554" w:rsidRPr="00F359AC" w:rsidRDefault="00F359AC" w:rsidP="00947B62">
            <w:pPr>
              <w:widowControl w:val="0"/>
              <w:spacing w:line="240" w:lineRule="auto"/>
            </w:pPr>
            <w:r w:rsidRPr="00F359AC">
              <w:t>Make a Login Page with the required field like Username / Email and Password. Also implement error handling for innocent passwords. We can also implement a “Remember me” option for added convenience.</w:t>
            </w:r>
          </w:p>
        </w:tc>
      </w:tr>
    </w:tbl>
    <w:p w14:paraId="37F1216A" w14:textId="77777777" w:rsidR="00FE4554" w:rsidRDefault="00FE4554" w:rsidP="00FE4554">
      <w:pPr>
        <w:pStyle w:val="List1"/>
        <w:numPr>
          <w:ilvl w:val="0"/>
          <w:numId w:val="0"/>
        </w:numPr>
        <w:rPr>
          <w:rFonts w:eastAsiaTheme="majorEastAsia" w:cstheme="majorBidi"/>
          <w:b/>
          <w:bCs/>
          <w:color w:val="365F91" w:themeColor="accent1" w:themeShade="BF"/>
          <w:sz w:val="28"/>
          <w:szCs w:val="28"/>
        </w:rPr>
      </w:pPr>
    </w:p>
    <w:tbl>
      <w:tblPr>
        <w:tblW w:w="8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9"/>
        <w:gridCol w:w="2990"/>
        <w:gridCol w:w="2990"/>
      </w:tblGrid>
      <w:tr w:rsidR="00FE4554" w14:paraId="1912F26A" w14:textId="77777777" w:rsidTr="00947B62">
        <w:trPr>
          <w:trHeight w:val="235"/>
        </w:trPr>
        <w:tc>
          <w:tcPr>
            <w:tcW w:w="2989" w:type="dxa"/>
            <w:shd w:val="clear" w:color="auto" w:fill="auto"/>
            <w:tcMar>
              <w:top w:w="100" w:type="dxa"/>
              <w:left w:w="100" w:type="dxa"/>
              <w:bottom w:w="100" w:type="dxa"/>
              <w:right w:w="100" w:type="dxa"/>
            </w:tcMar>
          </w:tcPr>
          <w:p w14:paraId="0D27C725" w14:textId="35ACF5C8" w:rsidR="00FE4554" w:rsidRDefault="00FE4554" w:rsidP="00947B62">
            <w:pPr>
              <w:widowControl w:val="0"/>
              <w:pBdr>
                <w:top w:val="nil"/>
                <w:left w:val="nil"/>
                <w:bottom w:val="nil"/>
                <w:right w:val="nil"/>
                <w:between w:val="nil"/>
              </w:pBdr>
              <w:spacing w:line="240" w:lineRule="auto"/>
            </w:pPr>
            <w:r>
              <w:rPr>
                <w:b/>
              </w:rPr>
              <w:t>Title</w:t>
            </w:r>
            <w:r>
              <w:t xml:space="preserve">: </w:t>
            </w:r>
            <w:r w:rsidR="00E55FD4" w:rsidRPr="00E55FD4">
              <w:rPr>
                <w:bCs/>
              </w:rPr>
              <w:t>Password Recovery</w:t>
            </w:r>
          </w:p>
        </w:tc>
        <w:tc>
          <w:tcPr>
            <w:tcW w:w="2990" w:type="dxa"/>
            <w:shd w:val="clear" w:color="auto" w:fill="auto"/>
            <w:tcMar>
              <w:top w:w="100" w:type="dxa"/>
              <w:left w:w="100" w:type="dxa"/>
              <w:bottom w:w="100" w:type="dxa"/>
              <w:right w:w="100" w:type="dxa"/>
            </w:tcMar>
          </w:tcPr>
          <w:p w14:paraId="4A0F9DC6" w14:textId="77777777" w:rsidR="00FE4554" w:rsidRDefault="00FE4554" w:rsidP="00947B62">
            <w:pPr>
              <w:widowControl w:val="0"/>
              <w:pBdr>
                <w:top w:val="nil"/>
                <w:left w:val="nil"/>
                <w:bottom w:val="nil"/>
                <w:right w:val="nil"/>
                <w:between w:val="nil"/>
              </w:pBdr>
              <w:spacing w:line="240" w:lineRule="auto"/>
            </w:pPr>
            <w:r>
              <w:rPr>
                <w:b/>
              </w:rPr>
              <w:t>Priority</w:t>
            </w:r>
            <w:r>
              <w:t>: High</w:t>
            </w:r>
          </w:p>
        </w:tc>
        <w:tc>
          <w:tcPr>
            <w:tcW w:w="2990" w:type="dxa"/>
            <w:shd w:val="clear" w:color="auto" w:fill="auto"/>
            <w:tcMar>
              <w:top w:w="100" w:type="dxa"/>
              <w:left w:w="100" w:type="dxa"/>
              <w:bottom w:w="100" w:type="dxa"/>
              <w:right w:w="100" w:type="dxa"/>
            </w:tcMar>
          </w:tcPr>
          <w:p w14:paraId="54248BC5" w14:textId="77777777" w:rsidR="00FE4554" w:rsidRDefault="00FE4554" w:rsidP="00947B62">
            <w:pPr>
              <w:widowControl w:val="0"/>
              <w:pBdr>
                <w:top w:val="nil"/>
                <w:left w:val="nil"/>
                <w:bottom w:val="nil"/>
                <w:right w:val="nil"/>
                <w:between w:val="nil"/>
              </w:pBdr>
              <w:spacing w:line="240" w:lineRule="auto"/>
            </w:pPr>
            <w:proofErr w:type="gramStart"/>
            <w:r>
              <w:rPr>
                <w:b/>
              </w:rPr>
              <w:t xml:space="preserve">Estimate: </w:t>
            </w:r>
            <w:r>
              <w:rPr>
                <w:bCs/>
              </w:rPr>
              <w:t>..</w:t>
            </w:r>
            <w:proofErr w:type="gramEnd"/>
            <w:r w:rsidRPr="00193219">
              <w:rPr>
                <w:bCs/>
              </w:rPr>
              <w:t xml:space="preserve"> </w:t>
            </w:r>
          </w:p>
        </w:tc>
      </w:tr>
      <w:tr w:rsidR="00FE4554" w14:paraId="6EE06556" w14:textId="77777777" w:rsidTr="00947B62">
        <w:trPr>
          <w:trHeight w:val="772"/>
        </w:trPr>
        <w:tc>
          <w:tcPr>
            <w:tcW w:w="8969" w:type="dxa"/>
            <w:gridSpan w:val="3"/>
            <w:shd w:val="clear" w:color="auto" w:fill="auto"/>
            <w:tcMar>
              <w:top w:w="100" w:type="dxa"/>
              <w:left w:w="100" w:type="dxa"/>
              <w:bottom w:w="100" w:type="dxa"/>
              <w:right w:w="100" w:type="dxa"/>
            </w:tcMar>
          </w:tcPr>
          <w:p w14:paraId="06EA8AED" w14:textId="5132ED87" w:rsidR="00FE4554" w:rsidRPr="00191EB7" w:rsidRDefault="00F359AC" w:rsidP="00947B62">
            <w:pPr>
              <w:rPr>
                <w:bCs/>
              </w:rPr>
            </w:pPr>
            <w:r w:rsidRPr="00F359AC">
              <w:rPr>
                <w:bCs/>
              </w:rPr>
              <w:t>As a Warehouse Manager, I need a password recovery option, so that I can reset my password if I forget it.</w:t>
            </w:r>
          </w:p>
        </w:tc>
      </w:tr>
      <w:tr w:rsidR="00FE4554" w14:paraId="783CE737" w14:textId="77777777" w:rsidTr="00947B62">
        <w:trPr>
          <w:trHeight w:val="416"/>
        </w:trPr>
        <w:tc>
          <w:tcPr>
            <w:tcW w:w="8969" w:type="dxa"/>
            <w:gridSpan w:val="3"/>
            <w:shd w:val="clear" w:color="auto" w:fill="auto"/>
            <w:tcMar>
              <w:top w:w="100" w:type="dxa"/>
              <w:left w:w="100" w:type="dxa"/>
              <w:bottom w:w="100" w:type="dxa"/>
              <w:right w:w="100" w:type="dxa"/>
            </w:tcMar>
          </w:tcPr>
          <w:p w14:paraId="319C79C5" w14:textId="77777777" w:rsidR="00FE4554" w:rsidRDefault="00FE4554" w:rsidP="00947B62">
            <w:pPr>
              <w:widowControl w:val="0"/>
              <w:spacing w:line="240" w:lineRule="auto"/>
              <w:rPr>
                <w:b/>
              </w:rPr>
            </w:pPr>
            <w:r>
              <w:rPr>
                <w:b/>
              </w:rPr>
              <w:t>Acceptance Criteria</w:t>
            </w:r>
          </w:p>
          <w:p w14:paraId="211FE34E" w14:textId="77777777" w:rsidR="00F359AC" w:rsidRDefault="00F359AC" w:rsidP="00F359AC">
            <w:pPr>
              <w:widowControl w:val="0"/>
              <w:spacing w:line="240" w:lineRule="auto"/>
            </w:pPr>
            <w:r w:rsidRPr="00F359AC">
              <w:rPr>
                <w:b/>
                <w:bCs/>
                <w:i/>
                <w:iCs/>
              </w:rPr>
              <w:t>Scenario 1 - Successful Password Recovery</w:t>
            </w:r>
            <w:r w:rsidRPr="00F359AC">
              <w:t xml:space="preserve"> </w:t>
            </w:r>
          </w:p>
          <w:p w14:paraId="7F791FC5" w14:textId="77777777" w:rsidR="00F359AC" w:rsidRDefault="00F359AC" w:rsidP="00F359AC">
            <w:pPr>
              <w:widowControl w:val="0"/>
              <w:spacing w:line="240" w:lineRule="auto"/>
            </w:pPr>
            <w:r w:rsidRPr="00F359AC">
              <w:t xml:space="preserve">A. Manager requests password recovery, receives email, and successfully resets password. </w:t>
            </w:r>
          </w:p>
          <w:p w14:paraId="69D5FC13" w14:textId="77777777" w:rsidR="00F359AC" w:rsidRDefault="00F359AC" w:rsidP="00F359AC">
            <w:pPr>
              <w:widowControl w:val="0"/>
              <w:spacing w:line="240" w:lineRule="auto"/>
            </w:pPr>
            <w:r w:rsidRPr="00F359AC">
              <w:lastRenderedPageBreak/>
              <w:t xml:space="preserve">B. System confirms the password reset. </w:t>
            </w:r>
          </w:p>
          <w:p w14:paraId="61C4323B" w14:textId="77777777" w:rsidR="00F359AC" w:rsidRDefault="00F359AC" w:rsidP="00F359AC">
            <w:pPr>
              <w:widowControl w:val="0"/>
              <w:spacing w:line="240" w:lineRule="auto"/>
            </w:pPr>
          </w:p>
          <w:p w14:paraId="14CC3740" w14:textId="77777777" w:rsidR="00F359AC" w:rsidRDefault="00F359AC" w:rsidP="00F359AC">
            <w:pPr>
              <w:widowControl w:val="0"/>
              <w:spacing w:line="240" w:lineRule="auto"/>
              <w:rPr>
                <w:i/>
                <w:iCs/>
              </w:rPr>
            </w:pPr>
            <w:r w:rsidRPr="00F359AC">
              <w:rPr>
                <w:b/>
                <w:bCs/>
                <w:i/>
                <w:iCs/>
              </w:rPr>
              <w:t>Failure Scenario - Incorrect Email</w:t>
            </w:r>
            <w:r w:rsidRPr="00F359AC">
              <w:rPr>
                <w:i/>
                <w:iCs/>
              </w:rPr>
              <w:t xml:space="preserve"> </w:t>
            </w:r>
          </w:p>
          <w:p w14:paraId="64E1CEB6" w14:textId="77777777" w:rsidR="00F359AC" w:rsidRDefault="00F359AC" w:rsidP="00F359AC">
            <w:pPr>
              <w:widowControl w:val="0"/>
              <w:spacing w:line="240" w:lineRule="auto"/>
            </w:pPr>
            <w:r w:rsidRPr="00F359AC">
              <w:t xml:space="preserve">A. Manager enters an unregistered email. </w:t>
            </w:r>
          </w:p>
          <w:p w14:paraId="63C42E9B" w14:textId="79705109" w:rsidR="00FE4554" w:rsidRDefault="00F359AC" w:rsidP="00F359AC">
            <w:pPr>
              <w:widowControl w:val="0"/>
              <w:spacing w:line="240" w:lineRule="auto"/>
            </w:pPr>
            <w:r w:rsidRPr="00F359AC">
              <w:t>B. System shows an error message.</w:t>
            </w:r>
          </w:p>
        </w:tc>
      </w:tr>
      <w:tr w:rsidR="00FE4554" w14:paraId="124C2CC3" w14:textId="77777777" w:rsidTr="00947B62">
        <w:trPr>
          <w:trHeight w:val="416"/>
        </w:trPr>
        <w:tc>
          <w:tcPr>
            <w:tcW w:w="8969" w:type="dxa"/>
            <w:gridSpan w:val="3"/>
            <w:shd w:val="clear" w:color="auto" w:fill="auto"/>
            <w:tcMar>
              <w:top w:w="100" w:type="dxa"/>
              <w:left w:w="100" w:type="dxa"/>
              <w:bottom w:w="100" w:type="dxa"/>
              <w:right w:w="100" w:type="dxa"/>
            </w:tcMar>
          </w:tcPr>
          <w:p w14:paraId="537F334C" w14:textId="77777777" w:rsidR="00FE4554" w:rsidRDefault="00FE4554" w:rsidP="00947B62">
            <w:pPr>
              <w:widowControl w:val="0"/>
              <w:spacing w:line="240" w:lineRule="auto"/>
              <w:rPr>
                <w:b/>
                <w:bCs/>
              </w:rPr>
            </w:pPr>
            <w:r w:rsidRPr="00175DBD">
              <w:rPr>
                <w:b/>
                <w:bCs/>
              </w:rPr>
              <w:lastRenderedPageBreak/>
              <w:t>Stage of Implementation</w:t>
            </w:r>
          </w:p>
          <w:p w14:paraId="51DFD070" w14:textId="3B4C1766" w:rsidR="00FE4554" w:rsidRPr="00F359AC" w:rsidRDefault="00F359AC" w:rsidP="00947B62">
            <w:pPr>
              <w:widowControl w:val="0"/>
              <w:spacing w:line="240" w:lineRule="auto"/>
              <w:rPr>
                <w:bCs/>
              </w:rPr>
            </w:pPr>
            <w:r w:rsidRPr="00F359AC">
              <w:rPr>
                <w:bCs/>
              </w:rPr>
              <w:t>Include "Forgot Password" link on the login page, directing users to a recovery form to input their email. Provide an email with a reset link.</w:t>
            </w:r>
          </w:p>
        </w:tc>
      </w:tr>
    </w:tbl>
    <w:p w14:paraId="599390D3" w14:textId="77777777" w:rsidR="00FE4554" w:rsidRDefault="00FE4554" w:rsidP="00FE4554">
      <w:pPr>
        <w:pStyle w:val="List1"/>
        <w:numPr>
          <w:ilvl w:val="0"/>
          <w:numId w:val="0"/>
        </w:numPr>
        <w:rPr>
          <w:rFonts w:eastAsiaTheme="majorEastAsia" w:cstheme="majorBidi"/>
          <w:b/>
          <w:bCs/>
          <w:color w:val="365F91" w:themeColor="accent1" w:themeShade="BF"/>
          <w:sz w:val="28"/>
          <w:szCs w:val="28"/>
        </w:rPr>
      </w:pPr>
    </w:p>
    <w:tbl>
      <w:tblPr>
        <w:tblW w:w="8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9"/>
        <w:gridCol w:w="2990"/>
        <w:gridCol w:w="2990"/>
      </w:tblGrid>
      <w:tr w:rsidR="00FE4554" w14:paraId="334B172C" w14:textId="77777777" w:rsidTr="00947B62">
        <w:trPr>
          <w:trHeight w:val="235"/>
        </w:trPr>
        <w:tc>
          <w:tcPr>
            <w:tcW w:w="2989" w:type="dxa"/>
            <w:shd w:val="clear" w:color="auto" w:fill="auto"/>
            <w:tcMar>
              <w:top w:w="100" w:type="dxa"/>
              <w:left w:w="100" w:type="dxa"/>
              <w:bottom w:w="100" w:type="dxa"/>
              <w:right w:w="100" w:type="dxa"/>
            </w:tcMar>
          </w:tcPr>
          <w:p w14:paraId="0F67C941" w14:textId="036C8517" w:rsidR="00FE4554" w:rsidRDefault="00FE4554" w:rsidP="00947B62">
            <w:pPr>
              <w:widowControl w:val="0"/>
              <w:pBdr>
                <w:top w:val="nil"/>
                <w:left w:val="nil"/>
                <w:bottom w:val="nil"/>
                <w:right w:val="nil"/>
                <w:between w:val="nil"/>
              </w:pBdr>
              <w:spacing w:line="240" w:lineRule="auto"/>
            </w:pPr>
            <w:r>
              <w:rPr>
                <w:b/>
              </w:rPr>
              <w:t>Title</w:t>
            </w:r>
            <w:r>
              <w:t xml:space="preserve">: </w:t>
            </w:r>
            <w:r w:rsidR="00E55FD4" w:rsidRPr="00E55FD4">
              <w:t>Real-time Stock Dashboard</w:t>
            </w:r>
          </w:p>
        </w:tc>
        <w:tc>
          <w:tcPr>
            <w:tcW w:w="2990" w:type="dxa"/>
            <w:shd w:val="clear" w:color="auto" w:fill="auto"/>
            <w:tcMar>
              <w:top w:w="100" w:type="dxa"/>
              <w:left w:w="100" w:type="dxa"/>
              <w:bottom w:w="100" w:type="dxa"/>
              <w:right w:w="100" w:type="dxa"/>
            </w:tcMar>
          </w:tcPr>
          <w:p w14:paraId="1BA08035" w14:textId="77777777" w:rsidR="00FE4554" w:rsidRDefault="00FE4554" w:rsidP="00947B62">
            <w:pPr>
              <w:widowControl w:val="0"/>
              <w:pBdr>
                <w:top w:val="nil"/>
                <w:left w:val="nil"/>
                <w:bottom w:val="nil"/>
                <w:right w:val="nil"/>
                <w:between w:val="nil"/>
              </w:pBdr>
              <w:spacing w:line="240" w:lineRule="auto"/>
            </w:pPr>
            <w:r>
              <w:rPr>
                <w:b/>
              </w:rPr>
              <w:t>Priority</w:t>
            </w:r>
            <w:r>
              <w:t>: High</w:t>
            </w:r>
          </w:p>
        </w:tc>
        <w:tc>
          <w:tcPr>
            <w:tcW w:w="2990" w:type="dxa"/>
            <w:shd w:val="clear" w:color="auto" w:fill="auto"/>
            <w:tcMar>
              <w:top w:w="100" w:type="dxa"/>
              <w:left w:w="100" w:type="dxa"/>
              <w:bottom w:w="100" w:type="dxa"/>
              <w:right w:w="100" w:type="dxa"/>
            </w:tcMar>
          </w:tcPr>
          <w:p w14:paraId="77633091" w14:textId="77777777" w:rsidR="00FE4554" w:rsidRDefault="00FE4554" w:rsidP="00947B62">
            <w:pPr>
              <w:widowControl w:val="0"/>
              <w:pBdr>
                <w:top w:val="nil"/>
                <w:left w:val="nil"/>
                <w:bottom w:val="nil"/>
                <w:right w:val="nil"/>
                <w:between w:val="nil"/>
              </w:pBdr>
              <w:spacing w:line="240" w:lineRule="auto"/>
            </w:pPr>
            <w:proofErr w:type="gramStart"/>
            <w:r>
              <w:rPr>
                <w:b/>
              </w:rPr>
              <w:t xml:space="preserve">Estimate: </w:t>
            </w:r>
            <w:r>
              <w:rPr>
                <w:bCs/>
              </w:rPr>
              <w:t>..</w:t>
            </w:r>
            <w:proofErr w:type="gramEnd"/>
            <w:r w:rsidRPr="00193219">
              <w:rPr>
                <w:bCs/>
              </w:rPr>
              <w:t xml:space="preserve"> </w:t>
            </w:r>
          </w:p>
        </w:tc>
      </w:tr>
      <w:tr w:rsidR="00FE4554" w14:paraId="33098B4A" w14:textId="77777777" w:rsidTr="00947B62">
        <w:trPr>
          <w:trHeight w:val="772"/>
        </w:trPr>
        <w:tc>
          <w:tcPr>
            <w:tcW w:w="8969" w:type="dxa"/>
            <w:gridSpan w:val="3"/>
            <w:shd w:val="clear" w:color="auto" w:fill="auto"/>
            <w:tcMar>
              <w:top w:w="100" w:type="dxa"/>
              <w:left w:w="100" w:type="dxa"/>
              <w:bottom w:w="100" w:type="dxa"/>
              <w:right w:w="100" w:type="dxa"/>
            </w:tcMar>
          </w:tcPr>
          <w:p w14:paraId="62C4CD6C" w14:textId="5B3396B6" w:rsidR="00FE4554" w:rsidRPr="00191EB7" w:rsidRDefault="00F359AC" w:rsidP="00947B62">
            <w:pPr>
              <w:rPr>
                <w:bCs/>
              </w:rPr>
            </w:pPr>
            <w:r w:rsidRPr="00F359AC">
              <w:rPr>
                <w:bCs/>
              </w:rPr>
              <w:t>As a Store Manager, I need a dashboard to monitor real-time stock levels, so that I can prevent understocking or overstocking.</w:t>
            </w:r>
          </w:p>
        </w:tc>
      </w:tr>
      <w:tr w:rsidR="00FE4554" w14:paraId="3C4D3ED7" w14:textId="77777777" w:rsidTr="00947B62">
        <w:trPr>
          <w:trHeight w:val="416"/>
        </w:trPr>
        <w:tc>
          <w:tcPr>
            <w:tcW w:w="8969" w:type="dxa"/>
            <w:gridSpan w:val="3"/>
            <w:shd w:val="clear" w:color="auto" w:fill="auto"/>
            <w:tcMar>
              <w:top w:w="100" w:type="dxa"/>
              <w:left w:w="100" w:type="dxa"/>
              <w:bottom w:w="100" w:type="dxa"/>
              <w:right w:w="100" w:type="dxa"/>
            </w:tcMar>
          </w:tcPr>
          <w:p w14:paraId="05D255B4" w14:textId="77777777" w:rsidR="00F359AC" w:rsidRDefault="00F359AC" w:rsidP="00F359AC">
            <w:pPr>
              <w:widowControl w:val="0"/>
              <w:spacing w:line="240" w:lineRule="auto"/>
              <w:rPr>
                <w:b/>
              </w:rPr>
            </w:pPr>
            <w:r>
              <w:rPr>
                <w:b/>
              </w:rPr>
              <w:t>Acceptance Criteria</w:t>
            </w:r>
          </w:p>
          <w:p w14:paraId="712E8459" w14:textId="77777777" w:rsidR="00F359AC" w:rsidRDefault="00F359AC" w:rsidP="00F359AC">
            <w:pPr>
              <w:widowControl w:val="0"/>
              <w:spacing w:line="240" w:lineRule="auto"/>
            </w:pPr>
            <w:r w:rsidRPr="00F359AC">
              <w:rPr>
                <w:b/>
                <w:bCs/>
                <w:i/>
                <w:iCs/>
              </w:rPr>
              <w:t xml:space="preserve">Scenario 1 - Accurate Stock Display </w:t>
            </w:r>
          </w:p>
          <w:p w14:paraId="20983FBF" w14:textId="77777777" w:rsidR="00F359AC" w:rsidRDefault="00F359AC" w:rsidP="00F359AC">
            <w:pPr>
              <w:widowControl w:val="0"/>
              <w:spacing w:line="240" w:lineRule="auto"/>
            </w:pPr>
            <w:r w:rsidRPr="00F359AC">
              <w:t xml:space="preserve">A. Dashboard shows up-to-date stock levels, with low-stock items highlighted. </w:t>
            </w:r>
          </w:p>
          <w:p w14:paraId="0BD24E25" w14:textId="77777777" w:rsidR="00F359AC" w:rsidRDefault="00F359AC" w:rsidP="00F359AC">
            <w:pPr>
              <w:widowControl w:val="0"/>
              <w:spacing w:line="240" w:lineRule="auto"/>
            </w:pPr>
            <w:r w:rsidRPr="00F359AC">
              <w:t xml:space="preserve">B. Alerts or visuals indicate low levels. </w:t>
            </w:r>
          </w:p>
          <w:p w14:paraId="1E0C870F" w14:textId="77777777" w:rsidR="00F359AC" w:rsidRDefault="00F359AC" w:rsidP="00F359AC">
            <w:pPr>
              <w:widowControl w:val="0"/>
              <w:spacing w:line="240" w:lineRule="auto"/>
            </w:pPr>
          </w:p>
          <w:p w14:paraId="61A604F7" w14:textId="77777777" w:rsidR="00F359AC" w:rsidRDefault="00F359AC" w:rsidP="00F359AC">
            <w:pPr>
              <w:widowControl w:val="0"/>
              <w:spacing w:line="240" w:lineRule="auto"/>
              <w:rPr>
                <w:b/>
                <w:bCs/>
                <w:i/>
                <w:iCs/>
              </w:rPr>
            </w:pPr>
            <w:r w:rsidRPr="00F359AC">
              <w:rPr>
                <w:b/>
                <w:bCs/>
                <w:i/>
                <w:iCs/>
              </w:rPr>
              <w:t xml:space="preserve">Failure Scenario - Incorrect Stock Data </w:t>
            </w:r>
          </w:p>
          <w:p w14:paraId="3919729D" w14:textId="77777777" w:rsidR="00F359AC" w:rsidRDefault="00F359AC" w:rsidP="00F359AC">
            <w:pPr>
              <w:widowControl w:val="0"/>
              <w:spacing w:line="240" w:lineRule="auto"/>
            </w:pPr>
            <w:r w:rsidRPr="00F359AC">
              <w:t xml:space="preserve">A. System shows incorrect stock levels. </w:t>
            </w:r>
          </w:p>
          <w:p w14:paraId="1DBB7A3D" w14:textId="7C002CDB" w:rsidR="00F359AC" w:rsidRDefault="00F359AC" w:rsidP="00273782">
            <w:pPr>
              <w:widowControl w:val="0"/>
              <w:numPr>
                <w:ilvl w:val="0"/>
                <w:numId w:val="42"/>
              </w:numPr>
              <w:spacing w:line="240" w:lineRule="auto"/>
            </w:pPr>
            <w:r w:rsidRPr="00F359AC">
              <w:t>B. Low-stock indicators fail to highlight critical items.</w:t>
            </w:r>
          </w:p>
        </w:tc>
      </w:tr>
      <w:tr w:rsidR="00FE4554" w14:paraId="66EC0D2A" w14:textId="77777777" w:rsidTr="00947B62">
        <w:trPr>
          <w:trHeight w:val="416"/>
        </w:trPr>
        <w:tc>
          <w:tcPr>
            <w:tcW w:w="8969" w:type="dxa"/>
            <w:gridSpan w:val="3"/>
            <w:shd w:val="clear" w:color="auto" w:fill="auto"/>
            <w:tcMar>
              <w:top w:w="100" w:type="dxa"/>
              <w:left w:w="100" w:type="dxa"/>
              <w:bottom w:w="100" w:type="dxa"/>
              <w:right w:w="100" w:type="dxa"/>
            </w:tcMar>
          </w:tcPr>
          <w:p w14:paraId="7A709F49" w14:textId="68DB13F3" w:rsidR="00FE4554" w:rsidRDefault="00FE4554" w:rsidP="00947B62">
            <w:pPr>
              <w:widowControl w:val="0"/>
              <w:spacing w:line="240" w:lineRule="auto"/>
              <w:rPr>
                <w:b/>
                <w:bCs/>
              </w:rPr>
            </w:pPr>
            <w:r w:rsidRPr="00175DBD">
              <w:rPr>
                <w:b/>
                <w:bCs/>
              </w:rPr>
              <w:t>Stage of Implementation</w:t>
            </w:r>
          </w:p>
          <w:p w14:paraId="4D9BA3E9" w14:textId="3877EE3E" w:rsidR="00FE4554" w:rsidRDefault="00F359AC" w:rsidP="00947B62">
            <w:pPr>
              <w:widowControl w:val="0"/>
              <w:spacing w:line="240" w:lineRule="auto"/>
              <w:rPr>
                <w:b/>
              </w:rPr>
            </w:pPr>
            <w:r w:rsidRPr="00F359AC">
              <w:rPr>
                <w:bCs/>
              </w:rPr>
              <w:t>Make a Dashboard / Home Page with visual cues for low-stock or overstocked items. Include a color-coded indicator system.</w:t>
            </w:r>
          </w:p>
        </w:tc>
      </w:tr>
    </w:tbl>
    <w:p w14:paraId="19566D85" w14:textId="77777777" w:rsidR="00F359AC" w:rsidRDefault="00F359AC" w:rsidP="00FE4554">
      <w:pPr>
        <w:pStyle w:val="List1"/>
        <w:numPr>
          <w:ilvl w:val="0"/>
          <w:numId w:val="0"/>
        </w:numPr>
        <w:rPr>
          <w:rFonts w:eastAsiaTheme="majorEastAsia" w:cstheme="majorBidi"/>
          <w:b/>
          <w:bCs/>
          <w:color w:val="365F91" w:themeColor="accent1" w:themeShade="BF"/>
          <w:sz w:val="28"/>
          <w:szCs w:val="28"/>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09"/>
        <w:gridCol w:w="5853"/>
      </w:tblGrid>
      <w:tr w:rsidR="00E55FD4" w14:paraId="4C7DB069" w14:textId="77777777" w:rsidTr="002F56E8">
        <w:trPr>
          <w:trHeight w:val="235"/>
        </w:trPr>
        <w:tc>
          <w:tcPr>
            <w:tcW w:w="3209" w:type="dxa"/>
            <w:shd w:val="clear" w:color="auto" w:fill="auto"/>
            <w:tcMar>
              <w:top w:w="100" w:type="dxa"/>
              <w:left w:w="100" w:type="dxa"/>
              <w:bottom w:w="100" w:type="dxa"/>
              <w:right w:w="100" w:type="dxa"/>
            </w:tcMar>
          </w:tcPr>
          <w:p w14:paraId="3F63F7E3" w14:textId="5966CF05" w:rsidR="00E55FD4" w:rsidRDefault="00E55FD4" w:rsidP="002F56E8">
            <w:pPr>
              <w:widowControl w:val="0"/>
              <w:pBdr>
                <w:top w:val="nil"/>
                <w:left w:val="nil"/>
                <w:bottom w:val="nil"/>
                <w:right w:val="nil"/>
                <w:between w:val="nil"/>
              </w:pBdr>
              <w:spacing w:line="240" w:lineRule="auto"/>
            </w:pPr>
            <w:r>
              <w:rPr>
                <w:b/>
              </w:rPr>
              <w:t>Title</w:t>
            </w:r>
            <w:r>
              <w:t xml:space="preserve">: </w:t>
            </w:r>
            <w:r w:rsidRPr="00E55FD4">
              <w:t>Inventory Overview</w:t>
            </w:r>
          </w:p>
        </w:tc>
        <w:tc>
          <w:tcPr>
            <w:tcW w:w="5853" w:type="dxa"/>
            <w:shd w:val="clear" w:color="auto" w:fill="auto"/>
            <w:tcMar>
              <w:top w:w="100" w:type="dxa"/>
              <w:left w:w="100" w:type="dxa"/>
              <w:bottom w:w="100" w:type="dxa"/>
              <w:right w:w="100" w:type="dxa"/>
            </w:tcMar>
          </w:tcPr>
          <w:p w14:paraId="79299D1F" w14:textId="23561B41" w:rsidR="00E55FD4" w:rsidRDefault="00E55FD4" w:rsidP="002F56E8">
            <w:pPr>
              <w:widowControl w:val="0"/>
              <w:pBdr>
                <w:top w:val="nil"/>
                <w:left w:val="nil"/>
                <w:bottom w:val="nil"/>
                <w:right w:val="nil"/>
                <w:between w:val="nil"/>
              </w:pBdr>
              <w:spacing w:line="240" w:lineRule="auto"/>
            </w:pPr>
            <w:r>
              <w:rPr>
                <w:b/>
              </w:rPr>
              <w:t>Priority</w:t>
            </w:r>
            <w:r>
              <w:t>:</w:t>
            </w:r>
            <w:r w:rsidRPr="00E55FD4">
              <w:t xml:space="preserve"> </w:t>
            </w:r>
            <w:r w:rsidRPr="00E55FD4">
              <w:t>High</w:t>
            </w:r>
          </w:p>
        </w:tc>
      </w:tr>
      <w:tr w:rsidR="00E55FD4" w14:paraId="5F430455" w14:textId="77777777" w:rsidTr="002F56E8">
        <w:trPr>
          <w:trHeight w:val="772"/>
        </w:trPr>
        <w:tc>
          <w:tcPr>
            <w:tcW w:w="9062" w:type="dxa"/>
            <w:gridSpan w:val="2"/>
            <w:shd w:val="clear" w:color="auto" w:fill="auto"/>
            <w:tcMar>
              <w:top w:w="100" w:type="dxa"/>
              <w:left w:w="100" w:type="dxa"/>
              <w:bottom w:w="100" w:type="dxa"/>
              <w:right w:w="100" w:type="dxa"/>
            </w:tcMar>
          </w:tcPr>
          <w:p w14:paraId="0CE5999E" w14:textId="3E215188" w:rsidR="00E55FD4" w:rsidRPr="00191EB7" w:rsidRDefault="00E55FD4" w:rsidP="002F56E8">
            <w:pPr>
              <w:rPr>
                <w:bCs/>
              </w:rPr>
            </w:pPr>
            <w:r w:rsidRPr="00E55FD4">
              <w:rPr>
                <w:bCs/>
              </w:rPr>
              <w:t>As a Store Manager, I need an Inventory page to view all stock levels for a specific store, so that I can track items and ensure sufficient supply.</w:t>
            </w:r>
          </w:p>
        </w:tc>
      </w:tr>
      <w:tr w:rsidR="00E55FD4" w14:paraId="3B1FEDF2" w14:textId="77777777" w:rsidTr="002F56E8">
        <w:trPr>
          <w:trHeight w:val="416"/>
        </w:trPr>
        <w:tc>
          <w:tcPr>
            <w:tcW w:w="9062" w:type="dxa"/>
            <w:gridSpan w:val="2"/>
            <w:shd w:val="clear" w:color="auto" w:fill="auto"/>
            <w:tcMar>
              <w:top w:w="100" w:type="dxa"/>
              <w:left w:w="100" w:type="dxa"/>
              <w:bottom w:w="100" w:type="dxa"/>
              <w:right w:w="100" w:type="dxa"/>
            </w:tcMar>
          </w:tcPr>
          <w:p w14:paraId="290A2B17" w14:textId="77777777" w:rsidR="00E55FD4" w:rsidRDefault="00E55FD4" w:rsidP="002F56E8">
            <w:pPr>
              <w:widowControl w:val="0"/>
              <w:spacing w:line="240" w:lineRule="auto"/>
              <w:rPr>
                <w:b/>
              </w:rPr>
            </w:pPr>
            <w:r>
              <w:rPr>
                <w:b/>
              </w:rPr>
              <w:t>Acceptance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2"/>
              <w:gridCol w:w="81"/>
            </w:tblGrid>
            <w:tr w:rsidR="00E55FD4" w:rsidRPr="00E55FD4" w14:paraId="4BEAAC6F" w14:textId="77777777" w:rsidTr="00E55FD4">
              <w:trPr>
                <w:tblCellSpacing w:w="15" w:type="dxa"/>
              </w:trPr>
              <w:tc>
                <w:tcPr>
                  <w:tcW w:w="0" w:type="auto"/>
                  <w:vAlign w:val="center"/>
                  <w:hideMark/>
                </w:tcPr>
                <w:p w14:paraId="1AF5A0F9" w14:textId="32116F59" w:rsidR="00E55FD4" w:rsidRPr="00E55FD4" w:rsidRDefault="00E55FD4" w:rsidP="00E55FD4">
                  <w:pPr>
                    <w:widowControl w:val="0"/>
                    <w:spacing w:line="240" w:lineRule="auto"/>
                    <w:rPr>
                      <w:b/>
                      <w:bCs/>
                      <w:i/>
                      <w:iCs/>
                    </w:rPr>
                  </w:pPr>
                  <w:r w:rsidRPr="00E55FD4">
                    <w:rPr>
                      <w:b/>
                      <w:bCs/>
                      <w:i/>
                      <w:iCs/>
                    </w:rPr>
                    <w:t>Scenario 1 - Successful Inventory Display</w:t>
                  </w:r>
                </w:p>
              </w:tc>
              <w:tc>
                <w:tcPr>
                  <w:tcW w:w="0" w:type="auto"/>
                  <w:vAlign w:val="center"/>
                  <w:hideMark/>
                </w:tcPr>
                <w:p w14:paraId="5C2D2B80" w14:textId="77777777" w:rsidR="00E55FD4" w:rsidRPr="00E55FD4" w:rsidRDefault="00E55FD4" w:rsidP="00E55FD4">
                  <w:pPr>
                    <w:widowControl w:val="0"/>
                    <w:spacing w:line="240" w:lineRule="auto"/>
                    <w:rPr>
                      <w:b/>
                      <w:bCs/>
                      <w:i/>
                      <w:iCs/>
                    </w:rPr>
                  </w:pPr>
                </w:p>
              </w:tc>
            </w:tr>
          </w:tbl>
          <w:p w14:paraId="04E5FD7D" w14:textId="77777777" w:rsidR="00E55FD4" w:rsidRPr="00E55FD4" w:rsidRDefault="00E55FD4" w:rsidP="00E55FD4">
            <w:pPr>
              <w:widowControl w:val="0"/>
              <w:spacing w:line="240" w:lineRule="auto"/>
              <w:rPr>
                <w:b/>
                <w:bCs/>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81"/>
              <w:gridCol w:w="81"/>
            </w:tblGrid>
            <w:tr w:rsidR="00E55FD4" w:rsidRPr="00E55FD4" w14:paraId="055422D2" w14:textId="77777777" w:rsidTr="00E55FD4">
              <w:trPr>
                <w:tblCellSpacing w:w="15" w:type="dxa"/>
              </w:trPr>
              <w:tc>
                <w:tcPr>
                  <w:tcW w:w="0" w:type="auto"/>
                  <w:vAlign w:val="center"/>
                  <w:hideMark/>
                </w:tcPr>
                <w:p w14:paraId="063A4BC0" w14:textId="77777777" w:rsidR="00E55FD4" w:rsidRPr="00E55FD4" w:rsidRDefault="00E55FD4" w:rsidP="00E55FD4">
                  <w:pPr>
                    <w:widowControl w:val="0"/>
                    <w:spacing w:line="240" w:lineRule="auto"/>
                  </w:pPr>
                  <w:r w:rsidRPr="00E55FD4">
                    <w:t>A. Manager accesses the Inventory page, and the system displays accurate stock levels for the selected store.</w:t>
                  </w:r>
                </w:p>
              </w:tc>
              <w:tc>
                <w:tcPr>
                  <w:tcW w:w="0" w:type="auto"/>
                  <w:vAlign w:val="center"/>
                  <w:hideMark/>
                </w:tcPr>
                <w:p w14:paraId="0578C617" w14:textId="77777777" w:rsidR="00E55FD4" w:rsidRPr="00E55FD4" w:rsidRDefault="00E55FD4" w:rsidP="00E55FD4">
                  <w:pPr>
                    <w:widowControl w:val="0"/>
                    <w:spacing w:line="240" w:lineRule="auto"/>
                  </w:pPr>
                </w:p>
              </w:tc>
            </w:tr>
          </w:tbl>
          <w:p w14:paraId="07C88A30" w14:textId="77777777" w:rsidR="00E55FD4" w:rsidRPr="00E55FD4" w:rsidRDefault="00E55FD4" w:rsidP="00E55FD4">
            <w:pPr>
              <w:widowControl w:val="0"/>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5"/>
              <w:gridCol w:w="81"/>
            </w:tblGrid>
            <w:tr w:rsidR="00E55FD4" w:rsidRPr="00E55FD4" w14:paraId="58BB7464" w14:textId="77777777" w:rsidTr="00E55FD4">
              <w:trPr>
                <w:tblCellSpacing w:w="15" w:type="dxa"/>
              </w:trPr>
              <w:tc>
                <w:tcPr>
                  <w:tcW w:w="0" w:type="auto"/>
                  <w:vAlign w:val="center"/>
                  <w:hideMark/>
                </w:tcPr>
                <w:p w14:paraId="336A1A3F" w14:textId="77777777" w:rsidR="00E55FD4" w:rsidRPr="00E55FD4" w:rsidRDefault="00E55FD4" w:rsidP="00E55FD4">
                  <w:pPr>
                    <w:widowControl w:val="0"/>
                    <w:spacing w:line="240" w:lineRule="auto"/>
                  </w:pPr>
                  <w:r w:rsidRPr="00E55FD4">
                    <w:lastRenderedPageBreak/>
                    <w:t>B. Sorting and filtering options function as expected.</w:t>
                  </w:r>
                </w:p>
              </w:tc>
              <w:tc>
                <w:tcPr>
                  <w:tcW w:w="0" w:type="auto"/>
                  <w:vAlign w:val="center"/>
                  <w:hideMark/>
                </w:tcPr>
                <w:p w14:paraId="087DAF51" w14:textId="77777777" w:rsidR="00E55FD4" w:rsidRPr="00E55FD4" w:rsidRDefault="00E55FD4" w:rsidP="00E55FD4">
                  <w:pPr>
                    <w:widowControl w:val="0"/>
                    <w:spacing w:line="240" w:lineRule="auto"/>
                  </w:pPr>
                </w:p>
              </w:tc>
            </w:tr>
          </w:tbl>
          <w:p w14:paraId="2A6D027C" w14:textId="77777777" w:rsidR="00E55FD4" w:rsidRPr="00E55FD4" w:rsidRDefault="00E55FD4" w:rsidP="00E55FD4">
            <w:pPr>
              <w:widowControl w:val="0"/>
              <w:spacing w:line="240" w:lineRule="auto"/>
              <w:rPr>
                <w:b/>
                <w:bCs/>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3"/>
              <w:gridCol w:w="81"/>
            </w:tblGrid>
            <w:tr w:rsidR="00E55FD4" w:rsidRPr="00E55FD4" w14:paraId="71477CF2" w14:textId="77777777" w:rsidTr="00E55FD4">
              <w:trPr>
                <w:tblCellSpacing w:w="15" w:type="dxa"/>
              </w:trPr>
              <w:tc>
                <w:tcPr>
                  <w:tcW w:w="0" w:type="auto"/>
                  <w:vAlign w:val="center"/>
                  <w:hideMark/>
                </w:tcPr>
                <w:p w14:paraId="78FD8CDA" w14:textId="77777777" w:rsidR="00E55FD4" w:rsidRDefault="00E55FD4" w:rsidP="00E55FD4">
                  <w:pPr>
                    <w:widowControl w:val="0"/>
                    <w:spacing w:line="240" w:lineRule="auto"/>
                    <w:rPr>
                      <w:b/>
                      <w:bCs/>
                      <w:i/>
                      <w:iCs/>
                    </w:rPr>
                  </w:pPr>
                </w:p>
                <w:p w14:paraId="330526F0" w14:textId="35AE40ED" w:rsidR="00E55FD4" w:rsidRPr="00E55FD4" w:rsidRDefault="00E55FD4" w:rsidP="00E55FD4">
                  <w:pPr>
                    <w:widowControl w:val="0"/>
                    <w:spacing w:line="240" w:lineRule="auto"/>
                    <w:rPr>
                      <w:b/>
                      <w:bCs/>
                      <w:i/>
                      <w:iCs/>
                    </w:rPr>
                  </w:pPr>
                  <w:r w:rsidRPr="00E55FD4">
                    <w:rPr>
                      <w:b/>
                      <w:bCs/>
                      <w:i/>
                      <w:iCs/>
                    </w:rPr>
                    <w:t>Failure Scenario - Display Errors</w:t>
                  </w:r>
                </w:p>
              </w:tc>
              <w:tc>
                <w:tcPr>
                  <w:tcW w:w="0" w:type="auto"/>
                  <w:vAlign w:val="center"/>
                  <w:hideMark/>
                </w:tcPr>
                <w:p w14:paraId="67B3A17F" w14:textId="77777777" w:rsidR="00E55FD4" w:rsidRPr="00E55FD4" w:rsidRDefault="00E55FD4" w:rsidP="00E55FD4">
                  <w:pPr>
                    <w:widowControl w:val="0"/>
                    <w:spacing w:line="240" w:lineRule="auto"/>
                    <w:rPr>
                      <w:b/>
                      <w:bCs/>
                      <w:i/>
                      <w:iCs/>
                    </w:rPr>
                  </w:pPr>
                </w:p>
              </w:tc>
            </w:tr>
          </w:tbl>
          <w:p w14:paraId="5E913AC3" w14:textId="77777777" w:rsidR="00E55FD4" w:rsidRPr="00E55FD4" w:rsidRDefault="00E55FD4" w:rsidP="00E55FD4">
            <w:pPr>
              <w:widowControl w:val="0"/>
              <w:spacing w:line="240" w:lineRule="auto"/>
              <w:rPr>
                <w:b/>
                <w:bCs/>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24"/>
              <w:gridCol w:w="81"/>
            </w:tblGrid>
            <w:tr w:rsidR="00E55FD4" w:rsidRPr="00E55FD4" w14:paraId="56ECC62E" w14:textId="77777777" w:rsidTr="00E55FD4">
              <w:trPr>
                <w:tblCellSpacing w:w="15" w:type="dxa"/>
              </w:trPr>
              <w:tc>
                <w:tcPr>
                  <w:tcW w:w="0" w:type="auto"/>
                  <w:vAlign w:val="center"/>
                  <w:hideMark/>
                </w:tcPr>
                <w:p w14:paraId="04882595" w14:textId="77777777" w:rsidR="00E55FD4" w:rsidRPr="00E55FD4" w:rsidRDefault="00E55FD4" w:rsidP="00E55FD4">
                  <w:pPr>
                    <w:widowControl w:val="0"/>
                    <w:spacing w:line="240" w:lineRule="auto"/>
                  </w:pPr>
                  <w:r w:rsidRPr="00E55FD4">
                    <w:t>A. The system fails to display the inventory or shows incorrect stock data.</w:t>
                  </w:r>
                </w:p>
              </w:tc>
              <w:tc>
                <w:tcPr>
                  <w:tcW w:w="0" w:type="auto"/>
                  <w:vAlign w:val="center"/>
                  <w:hideMark/>
                </w:tcPr>
                <w:p w14:paraId="76167754" w14:textId="77777777" w:rsidR="00E55FD4" w:rsidRPr="00E55FD4" w:rsidRDefault="00E55FD4" w:rsidP="00E55FD4">
                  <w:pPr>
                    <w:widowControl w:val="0"/>
                    <w:spacing w:line="240" w:lineRule="auto"/>
                  </w:pPr>
                </w:p>
              </w:tc>
            </w:tr>
          </w:tbl>
          <w:p w14:paraId="547BA581" w14:textId="77777777" w:rsidR="00E55FD4" w:rsidRPr="00E55FD4" w:rsidRDefault="00E55FD4" w:rsidP="00E55FD4">
            <w:pPr>
              <w:widowControl w:val="0"/>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1"/>
            </w:tblGrid>
            <w:tr w:rsidR="00E55FD4" w:rsidRPr="00E55FD4" w14:paraId="79AB3EDB" w14:textId="77777777" w:rsidTr="00E55FD4">
              <w:trPr>
                <w:tblCellSpacing w:w="15" w:type="dxa"/>
              </w:trPr>
              <w:tc>
                <w:tcPr>
                  <w:tcW w:w="0" w:type="auto"/>
                  <w:vAlign w:val="center"/>
                  <w:hideMark/>
                </w:tcPr>
                <w:p w14:paraId="26893B0E" w14:textId="77777777" w:rsidR="00E55FD4" w:rsidRPr="00E55FD4" w:rsidRDefault="00E55FD4" w:rsidP="00E55FD4">
                  <w:pPr>
                    <w:widowControl w:val="0"/>
                    <w:spacing w:line="240" w:lineRule="auto"/>
                  </w:pPr>
                  <w:r w:rsidRPr="00E55FD4">
                    <w:t>B. Sorting and filtering options are non-functional.</w:t>
                  </w:r>
                </w:p>
              </w:tc>
            </w:tr>
          </w:tbl>
          <w:p w14:paraId="6927E8EE" w14:textId="77777777" w:rsidR="00E55FD4" w:rsidRDefault="00E55FD4" w:rsidP="002F56E8">
            <w:pPr>
              <w:widowControl w:val="0"/>
              <w:spacing w:line="240" w:lineRule="auto"/>
            </w:pPr>
          </w:p>
        </w:tc>
      </w:tr>
      <w:tr w:rsidR="00E55FD4" w14:paraId="1DB80C26" w14:textId="77777777" w:rsidTr="002F56E8">
        <w:trPr>
          <w:trHeight w:val="416"/>
        </w:trPr>
        <w:tc>
          <w:tcPr>
            <w:tcW w:w="9062" w:type="dxa"/>
            <w:gridSpan w:val="2"/>
            <w:shd w:val="clear" w:color="auto" w:fill="auto"/>
            <w:tcMar>
              <w:top w:w="100" w:type="dxa"/>
              <w:left w:w="100" w:type="dxa"/>
              <w:bottom w:w="100" w:type="dxa"/>
              <w:right w:w="100" w:type="dxa"/>
            </w:tcMar>
          </w:tcPr>
          <w:p w14:paraId="52F81D94" w14:textId="77777777" w:rsidR="00E55FD4" w:rsidRDefault="00E55FD4" w:rsidP="002F56E8">
            <w:pPr>
              <w:widowControl w:val="0"/>
              <w:spacing w:line="240" w:lineRule="auto"/>
              <w:rPr>
                <w:b/>
                <w:bCs/>
              </w:rPr>
            </w:pPr>
            <w:r w:rsidRPr="00175DBD">
              <w:rPr>
                <w:b/>
                <w:bCs/>
              </w:rPr>
              <w:lastRenderedPageBreak/>
              <w:t>Stage of Implementation</w:t>
            </w:r>
          </w:p>
          <w:p w14:paraId="1393873E" w14:textId="5171129B" w:rsidR="00E55FD4" w:rsidRPr="00E55FD4" w:rsidRDefault="00E55FD4" w:rsidP="002F56E8">
            <w:pPr>
              <w:widowControl w:val="0"/>
              <w:spacing w:line="240" w:lineRule="auto"/>
              <w:rPr>
                <w:bCs/>
              </w:rPr>
            </w:pPr>
            <w:r w:rsidRPr="00E55FD4">
              <w:rPr>
                <w:bCs/>
              </w:rPr>
              <w:t>Add an Inventory page showing detailed stock levels for the selected store. Include sorting and filtering by category, stock levels, and product performance.</w:t>
            </w:r>
          </w:p>
        </w:tc>
      </w:tr>
    </w:tbl>
    <w:p w14:paraId="44D65DD2" w14:textId="77777777" w:rsidR="00E55FD4" w:rsidRDefault="00E55FD4" w:rsidP="00FE4554">
      <w:pPr>
        <w:pStyle w:val="List1"/>
        <w:numPr>
          <w:ilvl w:val="0"/>
          <w:numId w:val="0"/>
        </w:numPr>
        <w:rPr>
          <w:rFonts w:eastAsiaTheme="majorEastAsia" w:cstheme="majorBidi"/>
          <w:b/>
          <w:bCs/>
          <w:color w:val="365F91" w:themeColor="accent1" w:themeShade="BF"/>
          <w:sz w:val="28"/>
          <w:szCs w:val="28"/>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09"/>
        <w:gridCol w:w="5853"/>
      </w:tblGrid>
      <w:tr w:rsidR="00E55FD4" w14:paraId="6681C54A" w14:textId="77777777" w:rsidTr="002F56E8">
        <w:trPr>
          <w:trHeight w:val="235"/>
        </w:trPr>
        <w:tc>
          <w:tcPr>
            <w:tcW w:w="3209" w:type="dxa"/>
            <w:shd w:val="clear" w:color="auto" w:fill="auto"/>
            <w:tcMar>
              <w:top w:w="100" w:type="dxa"/>
              <w:left w:w="100" w:type="dxa"/>
              <w:bottom w:w="100" w:type="dxa"/>
              <w:right w:w="100" w:type="dxa"/>
            </w:tcMar>
          </w:tcPr>
          <w:p w14:paraId="22F9BC84" w14:textId="7E76160C" w:rsidR="00E55FD4" w:rsidRDefault="00E55FD4" w:rsidP="002F56E8">
            <w:pPr>
              <w:widowControl w:val="0"/>
              <w:pBdr>
                <w:top w:val="nil"/>
                <w:left w:val="nil"/>
                <w:bottom w:val="nil"/>
                <w:right w:val="nil"/>
                <w:between w:val="nil"/>
              </w:pBdr>
              <w:spacing w:line="240" w:lineRule="auto"/>
            </w:pPr>
            <w:r>
              <w:rPr>
                <w:b/>
              </w:rPr>
              <w:t>Title</w:t>
            </w:r>
            <w:r>
              <w:t xml:space="preserve">: </w:t>
            </w:r>
            <w:r w:rsidRPr="00E55FD4">
              <w:t>Add Items to Inventory</w:t>
            </w:r>
          </w:p>
        </w:tc>
        <w:tc>
          <w:tcPr>
            <w:tcW w:w="5853" w:type="dxa"/>
            <w:shd w:val="clear" w:color="auto" w:fill="auto"/>
            <w:tcMar>
              <w:top w:w="100" w:type="dxa"/>
              <w:left w:w="100" w:type="dxa"/>
              <w:bottom w:w="100" w:type="dxa"/>
              <w:right w:w="100" w:type="dxa"/>
            </w:tcMar>
          </w:tcPr>
          <w:p w14:paraId="61C1E52C" w14:textId="0C42C01F" w:rsidR="00E55FD4" w:rsidRDefault="00E55FD4" w:rsidP="002F56E8">
            <w:pPr>
              <w:widowControl w:val="0"/>
              <w:pBdr>
                <w:top w:val="nil"/>
                <w:left w:val="nil"/>
                <w:bottom w:val="nil"/>
                <w:right w:val="nil"/>
                <w:between w:val="nil"/>
              </w:pBdr>
              <w:spacing w:line="240" w:lineRule="auto"/>
            </w:pPr>
            <w:r>
              <w:rPr>
                <w:b/>
              </w:rPr>
              <w:t>Priority</w:t>
            </w:r>
            <w:r>
              <w:t>:</w:t>
            </w:r>
            <w:r w:rsidRPr="00E55FD4">
              <w:t xml:space="preserve"> </w:t>
            </w:r>
            <w:r w:rsidRPr="00E55FD4">
              <w:t>High</w:t>
            </w:r>
          </w:p>
        </w:tc>
      </w:tr>
      <w:tr w:rsidR="00E55FD4" w14:paraId="47C6713F" w14:textId="77777777" w:rsidTr="002F56E8">
        <w:trPr>
          <w:trHeight w:val="772"/>
        </w:trPr>
        <w:tc>
          <w:tcPr>
            <w:tcW w:w="9062" w:type="dxa"/>
            <w:gridSpan w:val="2"/>
            <w:shd w:val="clear" w:color="auto" w:fill="auto"/>
            <w:tcMar>
              <w:top w:w="100" w:type="dxa"/>
              <w:left w:w="100" w:type="dxa"/>
              <w:bottom w:w="100" w:type="dxa"/>
              <w:right w:w="100" w:type="dxa"/>
            </w:tcMar>
          </w:tcPr>
          <w:p w14:paraId="1B7A8ED6" w14:textId="54774458" w:rsidR="00E55FD4" w:rsidRPr="00191EB7" w:rsidRDefault="008012FC" w:rsidP="002F56E8">
            <w:pPr>
              <w:rPr>
                <w:bCs/>
              </w:rPr>
            </w:pPr>
            <w:r w:rsidRPr="008012FC">
              <w:rPr>
                <w:bCs/>
              </w:rPr>
              <w:t>As a Store Manager, I need the ability to add items to the Inventory page, so that I can update stock with new products as needed.</w:t>
            </w:r>
          </w:p>
        </w:tc>
      </w:tr>
      <w:tr w:rsidR="00E55FD4" w14:paraId="41F528CC" w14:textId="77777777" w:rsidTr="002F56E8">
        <w:trPr>
          <w:trHeight w:val="416"/>
        </w:trPr>
        <w:tc>
          <w:tcPr>
            <w:tcW w:w="9062" w:type="dxa"/>
            <w:gridSpan w:val="2"/>
            <w:shd w:val="clear" w:color="auto" w:fill="auto"/>
            <w:tcMar>
              <w:top w:w="100" w:type="dxa"/>
              <w:left w:w="100" w:type="dxa"/>
              <w:bottom w:w="100" w:type="dxa"/>
              <w:right w:w="100" w:type="dxa"/>
            </w:tcMar>
          </w:tcPr>
          <w:p w14:paraId="22F35EFF" w14:textId="77777777" w:rsidR="00E55FD4" w:rsidRDefault="00E55FD4" w:rsidP="002F56E8">
            <w:pPr>
              <w:widowControl w:val="0"/>
              <w:spacing w:line="240" w:lineRule="auto"/>
              <w:rPr>
                <w:b/>
              </w:rPr>
            </w:pPr>
            <w:r>
              <w:rPr>
                <w:b/>
              </w:rPr>
              <w:t>Acceptance Criteria</w:t>
            </w:r>
          </w:p>
          <w:p w14:paraId="4D1CDF4F" w14:textId="71A709A1" w:rsidR="00E55FD4" w:rsidRDefault="008012FC" w:rsidP="002F56E8">
            <w:pPr>
              <w:widowControl w:val="0"/>
              <w:spacing w:line="240" w:lineRule="auto"/>
              <w:rPr>
                <w:b/>
                <w:bCs/>
                <w:i/>
                <w:iCs/>
              </w:rPr>
            </w:pPr>
            <w:r w:rsidRPr="008012FC">
              <w:rPr>
                <w:b/>
                <w:bCs/>
                <w:i/>
                <w:iCs/>
              </w:rPr>
              <w:t>Scenario 1 - Successful Item Addition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2"/>
              <w:gridCol w:w="81"/>
            </w:tblGrid>
            <w:tr w:rsidR="008012FC" w:rsidRPr="008012FC" w14:paraId="293DF0D0" w14:textId="77777777" w:rsidTr="008012FC">
              <w:trPr>
                <w:tblCellSpacing w:w="15" w:type="dxa"/>
              </w:trPr>
              <w:tc>
                <w:tcPr>
                  <w:tcW w:w="0" w:type="auto"/>
                  <w:vAlign w:val="center"/>
                  <w:hideMark/>
                </w:tcPr>
                <w:p w14:paraId="5B52576B" w14:textId="77777777" w:rsidR="008012FC" w:rsidRPr="008012FC" w:rsidRDefault="008012FC" w:rsidP="008012FC">
                  <w:pPr>
                    <w:widowControl w:val="0"/>
                    <w:spacing w:line="240" w:lineRule="auto"/>
                  </w:pPr>
                  <w:r w:rsidRPr="008012FC">
                    <w:t>A. Manager clicks "Add Item" and inputs valid product details.</w:t>
                  </w:r>
                </w:p>
              </w:tc>
              <w:tc>
                <w:tcPr>
                  <w:tcW w:w="0" w:type="auto"/>
                  <w:vAlign w:val="center"/>
                  <w:hideMark/>
                </w:tcPr>
                <w:p w14:paraId="00F09983" w14:textId="77777777" w:rsidR="008012FC" w:rsidRPr="008012FC" w:rsidRDefault="008012FC" w:rsidP="008012FC">
                  <w:pPr>
                    <w:widowControl w:val="0"/>
                    <w:spacing w:line="240" w:lineRule="auto"/>
                  </w:pPr>
                </w:p>
              </w:tc>
            </w:tr>
          </w:tbl>
          <w:p w14:paraId="484C1436" w14:textId="77777777" w:rsidR="008012FC" w:rsidRPr="008012FC" w:rsidRDefault="008012FC" w:rsidP="008012FC">
            <w:pPr>
              <w:widowControl w:val="0"/>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75"/>
            </w:tblGrid>
            <w:tr w:rsidR="008012FC" w:rsidRPr="008012FC" w14:paraId="65D0845D" w14:textId="77777777" w:rsidTr="008012FC">
              <w:trPr>
                <w:tblCellSpacing w:w="15" w:type="dxa"/>
              </w:trPr>
              <w:tc>
                <w:tcPr>
                  <w:tcW w:w="0" w:type="auto"/>
                  <w:vAlign w:val="center"/>
                  <w:hideMark/>
                </w:tcPr>
                <w:p w14:paraId="29B026E2" w14:textId="77777777" w:rsidR="008012FC" w:rsidRPr="008012FC" w:rsidRDefault="008012FC" w:rsidP="008012FC">
                  <w:pPr>
                    <w:widowControl w:val="0"/>
                    <w:spacing w:line="240" w:lineRule="auto"/>
                  </w:pPr>
                  <w:r w:rsidRPr="008012FC">
                    <w:t>B. System adds the new item to the inventory and updates the display.</w:t>
                  </w:r>
                </w:p>
              </w:tc>
            </w:tr>
          </w:tbl>
          <w:p w14:paraId="392CE44D" w14:textId="66C26E8D" w:rsidR="008012FC" w:rsidRPr="008012FC" w:rsidRDefault="008012FC" w:rsidP="002F56E8">
            <w:pPr>
              <w:widowControl w:val="0"/>
              <w:spacing w:line="240" w:lineRule="auto"/>
            </w:pPr>
            <w:r>
              <w:br/>
            </w:r>
            <w:r>
              <w:br/>
            </w:r>
          </w:p>
          <w:p w14:paraId="0D935BAA" w14:textId="77777777" w:rsidR="008012FC" w:rsidRPr="008012FC" w:rsidRDefault="008012FC" w:rsidP="008012FC">
            <w:pPr>
              <w:widowControl w:val="0"/>
              <w:spacing w:line="240" w:lineRule="auto"/>
              <w:rPr>
                <w:b/>
                <w:bCs/>
                <w:i/>
                <w:iCs/>
              </w:rPr>
            </w:pPr>
            <w:r w:rsidRPr="008012FC">
              <w:rPr>
                <w:b/>
                <w:bCs/>
                <w:i/>
                <w:iCs/>
              </w:rPr>
              <w:t>Failure Scenario - Validation Error</w:t>
            </w:r>
            <w:r w:rsidRPr="008012FC">
              <w:rPr>
                <w:b/>
                <w:bCs/>
                <w:i/>
                <w:iCs/>
              </w:rPr>
              <w:tab/>
            </w:r>
          </w:p>
          <w:p w14:paraId="69302F7E" w14:textId="77777777" w:rsidR="008012FC" w:rsidRPr="008012FC" w:rsidRDefault="008012FC" w:rsidP="008012FC">
            <w:pPr>
              <w:widowControl w:val="0"/>
              <w:spacing w:line="240" w:lineRule="auto"/>
            </w:pPr>
            <w:r w:rsidRPr="008012FC">
              <w:t>A. Manager submits incomplete or invalid product details.</w:t>
            </w:r>
            <w:r w:rsidRPr="008012FC">
              <w:tab/>
            </w:r>
          </w:p>
          <w:p w14:paraId="12C8F1E9" w14:textId="0245431C" w:rsidR="00E55FD4" w:rsidRDefault="008012FC" w:rsidP="002F56E8">
            <w:pPr>
              <w:widowControl w:val="0"/>
              <w:spacing w:line="240" w:lineRule="auto"/>
            </w:pPr>
            <w:r w:rsidRPr="008012FC">
              <w:t>B. System displays an error message and prevents submission.</w:t>
            </w:r>
          </w:p>
        </w:tc>
      </w:tr>
      <w:tr w:rsidR="00E55FD4" w14:paraId="41F69512" w14:textId="77777777" w:rsidTr="008012FC">
        <w:trPr>
          <w:trHeight w:val="1456"/>
        </w:trPr>
        <w:tc>
          <w:tcPr>
            <w:tcW w:w="9062" w:type="dxa"/>
            <w:gridSpan w:val="2"/>
            <w:shd w:val="clear" w:color="auto" w:fill="auto"/>
            <w:tcMar>
              <w:top w:w="100" w:type="dxa"/>
              <w:left w:w="100" w:type="dxa"/>
              <w:bottom w:w="100" w:type="dxa"/>
              <w:right w:w="100" w:type="dxa"/>
            </w:tcMar>
          </w:tcPr>
          <w:p w14:paraId="752AF9F1" w14:textId="77777777" w:rsidR="00E55FD4" w:rsidRDefault="00E55FD4" w:rsidP="002F56E8">
            <w:pPr>
              <w:widowControl w:val="0"/>
              <w:spacing w:line="240" w:lineRule="auto"/>
              <w:rPr>
                <w:b/>
                <w:bCs/>
              </w:rPr>
            </w:pPr>
            <w:r w:rsidRPr="00175DBD">
              <w:rPr>
                <w:b/>
                <w:bCs/>
              </w:rPr>
              <w:t>Stage of Implementation</w:t>
            </w:r>
          </w:p>
          <w:p w14:paraId="0CC3789B" w14:textId="2939DC81" w:rsidR="00E55FD4" w:rsidRPr="008012FC" w:rsidRDefault="008012FC" w:rsidP="002F56E8">
            <w:pPr>
              <w:widowControl w:val="0"/>
              <w:spacing w:line="240" w:lineRule="auto"/>
              <w:rPr>
                <w:bCs/>
              </w:rPr>
            </w:pPr>
            <w:r w:rsidRPr="008012FC">
              <w:rPr>
                <w:bCs/>
              </w:rPr>
              <w:t>Include an "Add Item" button on the Inventory page. Provide a form to input product details like name, SKU, category, stock quantity, and price. Validate all fields before submission.</w:t>
            </w:r>
          </w:p>
        </w:tc>
      </w:tr>
    </w:tbl>
    <w:p w14:paraId="5F7AEE98" w14:textId="77777777" w:rsidR="00E55FD4" w:rsidRDefault="00E55FD4" w:rsidP="00FE4554">
      <w:pPr>
        <w:pStyle w:val="List1"/>
        <w:numPr>
          <w:ilvl w:val="0"/>
          <w:numId w:val="0"/>
        </w:numPr>
        <w:rPr>
          <w:rFonts w:eastAsiaTheme="majorEastAsia" w:cstheme="majorBidi"/>
          <w:b/>
          <w:bCs/>
          <w:color w:val="365F91" w:themeColor="accent1" w:themeShade="BF"/>
          <w:sz w:val="28"/>
          <w:szCs w:val="28"/>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09"/>
        <w:gridCol w:w="5853"/>
      </w:tblGrid>
      <w:tr w:rsidR="008012FC" w14:paraId="37225039" w14:textId="77777777" w:rsidTr="002F56E8">
        <w:trPr>
          <w:trHeight w:val="235"/>
        </w:trPr>
        <w:tc>
          <w:tcPr>
            <w:tcW w:w="3209" w:type="dxa"/>
            <w:shd w:val="clear" w:color="auto" w:fill="auto"/>
            <w:tcMar>
              <w:top w:w="100" w:type="dxa"/>
              <w:left w:w="100" w:type="dxa"/>
              <w:bottom w:w="100" w:type="dxa"/>
              <w:right w:w="100" w:type="dxa"/>
            </w:tcMar>
          </w:tcPr>
          <w:p w14:paraId="5DEFD480" w14:textId="1AF7B786" w:rsidR="008012FC" w:rsidRDefault="008012FC" w:rsidP="008012FC">
            <w:pPr>
              <w:widowControl w:val="0"/>
              <w:pBdr>
                <w:top w:val="nil"/>
                <w:left w:val="nil"/>
                <w:bottom w:val="nil"/>
                <w:right w:val="nil"/>
                <w:between w:val="nil"/>
              </w:pBdr>
              <w:tabs>
                <w:tab w:val="center" w:pos="1504"/>
              </w:tabs>
              <w:spacing w:line="240" w:lineRule="auto"/>
            </w:pPr>
            <w:r>
              <w:rPr>
                <w:b/>
              </w:rPr>
              <w:t>Title</w:t>
            </w:r>
            <w:r>
              <w:t xml:space="preserve">: </w:t>
            </w:r>
            <w:r w:rsidRPr="008012FC">
              <w:t>Orders Page</w:t>
            </w:r>
          </w:p>
        </w:tc>
        <w:tc>
          <w:tcPr>
            <w:tcW w:w="5853" w:type="dxa"/>
            <w:shd w:val="clear" w:color="auto" w:fill="auto"/>
            <w:tcMar>
              <w:top w:w="100" w:type="dxa"/>
              <w:left w:w="100" w:type="dxa"/>
              <w:bottom w:w="100" w:type="dxa"/>
              <w:right w:w="100" w:type="dxa"/>
            </w:tcMar>
          </w:tcPr>
          <w:p w14:paraId="54B822F7" w14:textId="39579EA4" w:rsidR="008012FC" w:rsidRDefault="008012FC" w:rsidP="002F56E8">
            <w:pPr>
              <w:widowControl w:val="0"/>
              <w:pBdr>
                <w:top w:val="nil"/>
                <w:left w:val="nil"/>
                <w:bottom w:val="nil"/>
                <w:right w:val="nil"/>
                <w:between w:val="nil"/>
              </w:pBdr>
              <w:spacing w:line="240" w:lineRule="auto"/>
            </w:pPr>
            <w:r>
              <w:rPr>
                <w:b/>
              </w:rPr>
              <w:t>Priority</w:t>
            </w:r>
            <w:r>
              <w:t>:</w:t>
            </w:r>
            <w:r>
              <w:t xml:space="preserve"> High</w:t>
            </w:r>
          </w:p>
        </w:tc>
      </w:tr>
      <w:tr w:rsidR="008012FC" w14:paraId="6B250E88" w14:textId="77777777" w:rsidTr="002F56E8">
        <w:trPr>
          <w:trHeight w:val="772"/>
        </w:trPr>
        <w:tc>
          <w:tcPr>
            <w:tcW w:w="9062" w:type="dxa"/>
            <w:gridSpan w:val="2"/>
            <w:shd w:val="clear" w:color="auto" w:fill="auto"/>
            <w:tcMar>
              <w:top w:w="100" w:type="dxa"/>
              <w:left w:w="100" w:type="dxa"/>
              <w:bottom w:w="100" w:type="dxa"/>
              <w:right w:w="100" w:type="dxa"/>
            </w:tcMar>
          </w:tcPr>
          <w:p w14:paraId="3A6C632A" w14:textId="3B0ED50A" w:rsidR="008012FC" w:rsidRPr="00191EB7" w:rsidRDefault="008012FC" w:rsidP="002F56E8">
            <w:pPr>
              <w:rPr>
                <w:bCs/>
              </w:rPr>
            </w:pPr>
            <w:r w:rsidRPr="008012FC">
              <w:rPr>
                <w:bCs/>
              </w:rPr>
              <w:t>As a Warehouse Manager, I need an Orders page to monitor ongoing stock orders, so that I can track pending, approved, and rejected requests.</w:t>
            </w:r>
          </w:p>
        </w:tc>
      </w:tr>
      <w:tr w:rsidR="008012FC" w14:paraId="49BE9C2C" w14:textId="77777777" w:rsidTr="002F56E8">
        <w:trPr>
          <w:trHeight w:val="416"/>
        </w:trPr>
        <w:tc>
          <w:tcPr>
            <w:tcW w:w="9062" w:type="dxa"/>
            <w:gridSpan w:val="2"/>
            <w:shd w:val="clear" w:color="auto" w:fill="auto"/>
            <w:tcMar>
              <w:top w:w="100" w:type="dxa"/>
              <w:left w:w="100" w:type="dxa"/>
              <w:bottom w:w="100" w:type="dxa"/>
              <w:right w:w="100" w:type="dxa"/>
            </w:tcMar>
          </w:tcPr>
          <w:p w14:paraId="07AB742A" w14:textId="77777777" w:rsidR="008012FC" w:rsidRDefault="008012FC" w:rsidP="002F56E8">
            <w:pPr>
              <w:widowControl w:val="0"/>
              <w:spacing w:line="240" w:lineRule="auto"/>
              <w:rPr>
                <w:b/>
              </w:rPr>
            </w:pPr>
            <w:r>
              <w:rPr>
                <w:b/>
              </w:rPr>
              <w:lastRenderedPageBreak/>
              <w:t>Acceptance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81"/>
              <w:gridCol w:w="81"/>
            </w:tblGrid>
            <w:tr w:rsidR="008012FC" w:rsidRPr="008012FC" w14:paraId="1372D46F" w14:textId="77777777" w:rsidTr="008012FC">
              <w:trPr>
                <w:tblCellSpacing w:w="15" w:type="dxa"/>
              </w:trPr>
              <w:tc>
                <w:tcPr>
                  <w:tcW w:w="0" w:type="auto"/>
                  <w:vAlign w:val="center"/>
                  <w:hideMark/>
                </w:tcPr>
                <w:p w14:paraId="752724E4" w14:textId="77777777" w:rsidR="008012FC" w:rsidRDefault="008012FC" w:rsidP="008012FC">
                  <w:pPr>
                    <w:widowControl w:val="0"/>
                    <w:spacing w:line="240" w:lineRule="auto"/>
                    <w:rPr>
                      <w:b/>
                      <w:bCs/>
                      <w:i/>
                      <w:iCs/>
                    </w:rPr>
                  </w:pPr>
                  <w:r w:rsidRPr="008012FC">
                    <w:rPr>
                      <w:b/>
                      <w:bCs/>
                      <w:i/>
                      <w:iCs/>
                    </w:rPr>
                    <w:t>Scenario 1 - Successful Order Monitoring</w:t>
                  </w:r>
                </w:p>
                <w:p w14:paraId="2B241D9F" w14:textId="0708BC29" w:rsidR="008012FC" w:rsidRPr="008012FC" w:rsidRDefault="008012FC" w:rsidP="008012FC">
                  <w:pPr>
                    <w:widowControl w:val="0"/>
                    <w:spacing w:line="240" w:lineRule="auto"/>
                  </w:pPr>
                  <w:r w:rsidRPr="008012FC">
                    <w:t>A. Manager accesses the Orders page and sees all relevant stock orders with accurate statuses and details.</w:t>
                  </w:r>
                </w:p>
              </w:tc>
              <w:tc>
                <w:tcPr>
                  <w:tcW w:w="0" w:type="auto"/>
                  <w:vAlign w:val="center"/>
                  <w:hideMark/>
                </w:tcPr>
                <w:p w14:paraId="23912CDD" w14:textId="77777777" w:rsidR="008012FC" w:rsidRPr="008012FC" w:rsidRDefault="008012FC" w:rsidP="008012FC">
                  <w:pPr>
                    <w:widowControl w:val="0"/>
                    <w:spacing w:line="240" w:lineRule="auto"/>
                  </w:pPr>
                </w:p>
              </w:tc>
            </w:tr>
          </w:tbl>
          <w:p w14:paraId="374C5801" w14:textId="77777777" w:rsidR="008012FC" w:rsidRPr="008012FC" w:rsidRDefault="008012FC" w:rsidP="008012FC">
            <w:pPr>
              <w:widowControl w:val="0"/>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2"/>
            </w:tblGrid>
            <w:tr w:rsidR="008012FC" w:rsidRPr="008012FC" w14:paraId="496C7A74" w14:textId="77777777" w:rsidTr="008012FC">
              <w:trPr>
                <w:tblCellSpacing w:w="15" w:type="dxa"/>
              </w:trPr>
              <w:tc>
                <w:tcPr>
                  <w:tcW w:w="0" w:type="auto"/>
                  <w:vAlign w:val="center"/>
                  <w:hideMark/>
                </w:tcPr>
                <w:p w14:paraId="06D8E241" w14:textId="77777777" w:rsidR="008012FC" w:rsidRPr="008012FC" w:rsidRDefault="008012FC" w:rsidP="008012FC">
                  <w:pPr>
                    <w:widowControl w:val="0"/>
                    <w:spacing w:line="240" w:lineRule="auto"/>
                  </w:pPr>
                  <w:r w:rsidRPr="008012FC">
                    <w:t>B. Filters by status or order date work as intended.</w:t>
                  </w:r>
                </w:p>
              </w:tc>
            </w:tr>
          </w:tbl>
          <w:p w14:paraId="6B837B42" w14:textId="77777777" w:rsidR="008012FC" w:rsidRDefault="008012FC" w:rsidP="002F56E8">
            <w:pPr>
              <w:widowControl w:val="0"/>
              <w:spacing w:line="240"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2"/>
              <w:gridCol w:w="81"/>
            </w:tblGrid>
            <w:tr w:rsidR="008012FC" w:rsidRPr="008012FC" w14:paraId="67DBA0F4" w14:textId="77777777" w:rsidTr="008012FC">
              <w:trPr>
                <w:tblCellSpacing w:w="15" w:type="dxa"/>
              </w:trPr>
              <w:tc>
                <w:tcPr>
                  <w:tcW w:w="0" w:type="auto"/>
                  <w:vAlign w:val="center"/>
                  <w:hideMark/>
                </w:tcPr>
                <w:p w14:paraId="37642223" w14:textId="77777777" w:rsidR="008012FC" w:rsidRDefault="008012FC" w:rsidP="008012FC">
                  <w:pPr>
                    <w:widowControl w:val="0"/>
                    <w:spacing w:line="240" w:lineRule="auto"/>
                    <w:rPr>
                      <w:b/>
                      <w:bCs/>
                      <w:i/>
                      <w:iCs/>
                    </w:rPr>
                  </w:pPr>
                  <w:r w:rsidRPr="008012FC">
                    <w:rPr>
                      <w:b/>
                      <w:bCs/>
                      <w:i/>
                      <w:iCs/>
                    </w:rPr>
                    <w:t>Failure Scenario - Missing or Incorrect Data</w:t>
                  </w:r>
                </w:p>
                <w:p w14:paraId="67A90455" w14:textId="047C80C1" w:rsidR="008012FC" w:rsidRPr="008012FC" w:rsidRDefault="008012FC" w:rsidP="008012FC">
                  <w:pPr>
                    <w:widowControl w:val="0"/>
                    <w:spacing w:line="240" w:lineRule="auto"/>
                  </w:pPr>
                  <w:r w:rsidRPr="008012FC">
                    <w:t>A. The system fails to display current orders or shows incorrect order statuses.</w:t>
                  </w:r>
                </w:p>
              </w:tc>
              <w:tc>
                <w:tcPr>
                  <w:tcW w:w="0" w:type="auto"/>
                  <w:vAlign w:val="center"/>
                  <w:hideMark/>
                </w:tcPr>
                <w:p w14:paraId="5A180DF0" w14:textId="77777777" w:rsidR="008012FC" w:rsidRPr="008012FC" w:rsidRDefault="008012FC" w:rsidP="008012FC">
                  <w:pPr>
                    <w:widowControl w:val="0"/>
                    <w:spacing w:line="240" w:lineRule="auto"/>
                  </w:pPr>
                </w:p>
              </w:tc>
            </w:tr>
          </w:tbl>
          <w:p w14:paraId="6FBA98A3" w14:textId="77777777" w:rsidR="008012FC" w:rsidRPr="008012FC" w:rsidRDefault="008012FC" w:rsidP="008012FC">
            <w:pPr>
              <w:widowControl w:val="0"/>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0"/>
            </w:tblGrid>
            <w:tr w:rsidR="008012FC" w:rsidRPr="008012FC" w14:paraId="6A4943DB" w14:textId="77777777" w:rsidTr="008012FC">
              <w:trPr>
                <w:tblCellSpacing w:w="15" w:type="dxa"/>
              </w:trPr>
              <w:tc>
                <w:tcPr>
                  <w:tcW w:w="0" w:type="auto"/>
                  <w:vAlign w:val="center"/>
                  <w:hideMark/>
                </w:tcPr>
                <w:p w14:paraId="647EA9E9" w14:textId="77777777" w:rsidR="008012FC" w:rsidRPr="008012FC" w:rsidRDefault="008012FC" w:rsidP="008012FC">
                  <w:pPr>
                    <w:widowControl w:val="0"/>
                    <w:spacing w:line="240" w:lineRule="auto"/>
                  </w:pPr>
                  <w:r w:rsidRPr="008012FC">
                    <w:t>B. Filtering and sorting options do not work or produce inaccurate results.</w:t>
                  </w:r>
                </w:p>
              </w:tc>
            </w:tr>
          </w:tbl>
          <w:p w14:paraId="4F3BF1F8" w14:textId="77777777" w:rsidR="008012FC" w:rsidRDefault="008012FC" w:rsidP="002F56E8">
            <w:pPr>
              <w:widowControl w:val="0"/>
              <w:spacing w:line="240" w:lineRule="auto"/>
            </w:pPr>
          </w:p>
        </w:tc>
      </w:tr>
      <w:tr w:rsidR="008012FC" w14:paraId="3FD4C6AF" w14:textId="77777777" w:rsidTr="002F56E8">
        <w:trPr>
          <w:trHeight w:val="416"/>
        </w:trPr>
        <w:tc>
          <w:tcPr>
            <w:tcW w:w="9062" w:type="dxa"/>
            <w:gridSpan w:val="2"/>
            <w:shd w:val="clear" w:color="auto" w:fill="auto"/>
            <w:tcMar>
              <w:top w:w="100" w:type="dxa"/>
              <w:left w:w="100" w:type="dxa"/>
              <w:bottom w:w="100" w:type="dxa"/>
              <w:right w:w="100" w:type="dxa"/>
            </w:tcMar>
          </w:tcPr>
          <w:p w14:paraId="307A1F19" w14:textId="77777777" w:rsidR="008012FC" w:rsidRDefault="008012FC" w:rsidP="002F56E8">
            <w:pPr>
              <w:widowControl w:val="0"/>
              <w:spacing w:line="240" w:lineRule="auto"/>
              <w:rPr>
                <w:b/>
                <w:bCs/>
              </w:rPr>
            </w:pPr>
            <w:r w:rsidRPr="00175DBD">
              <w:rPr>
                <w:b/>
                <w:bCs/>
              </w:rPr>
              <w:t>Stage of Implementation</w:t>
            </w:r>
          </w:p>
          <w:p w14:paraId="5807D720" w14:textId="135C2850" w:rsidR="008012FC" w:rsidRPr="008012FC" w:rsidRDefault="008012FC" w:rsidP="002F56E8">
            <w:pPr>
              <w:widowControl w:val="0"/>
              <w:spacing w:line="240" w:lineRule="auto"/>
              <w:rPr>
                <w:bCs/>
              </w:rPr>
            </w:pPr>
            <w:r w:rsidRPr="008012FC">
              <w:rPr>
                <w:bCs/>
              </w:rPr>
              <w:t>Include an Orders page that lists all ongoing stock requests for the selected store. Provide statuses like "Pending," "Approved," and "Rejected" with filtering and sorting options.</w:t>
            </w:r>
          </w:p>
        </w:tc>
      </w:tr>
    </w:tbl>
    <w:p w14:paraId="4312B2D9" w14:textId="77777777" w:rsidR="00E55FD4" w:rsidRDefault="00E55FD4" w:rsidP="00FE4554">
      <w:pPr>
        <w:pStyle w:val="List1"/>
        <w:numPr>
          <w:ilvl w:val="0"/>
          <w:numId w:val="0"/>
        </w:numPr>
        <w:rPr>
          <w:rFonts w:eastAsiaTheme="majorEastAsia" w:cstheme="majorBidi"/>
          <w:b/>
          <w:bCs/>
          <w:color w:val="365F91" w:themeColor="accent1" w:themeShade="BF"/>
          <w:sz w:val="28"/>
          <w:szCs w:val="28"/>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09"/>
        <w:gridCol w:w="5853"/>
      </w:tblGrid>
      <w:tr w:rsidR="008012FC" w14:paraId="44BE0833" w14:textId="77777777" w:rsidTr="002F56E8">
        <w:trPr>
          <w:trHeight w:val="235"/>
        </w:trPr>
        <w:tc>
          <w:tcPr>
            <w:tcW w:w="3209" w:type="dxa"/>
            <w:shd w:val="clear" w:color="auto" w:fill="auto"/>
            <w:tcMar>
              <w:top w:w="100" w:type="dxa"/>
              <w:left w:w="100" w:type="dxa"/>
              <w:bottom w:w="100" w:type="dxa"/>
              <w:right w:w="100" w:type="dxa"/>
            </w:tcMar>
          </w:tcPr>
          <w:p w14:paraId="0B40C019" w14:textId="268A846E" w:rsidR="008012FC" w:rsidRDefault="008012FC" w:rsidP="002F56E8">
            <w:pPr>
              <w:widowControl w:val="0"/>
              <w:pBdr>
                <w:top w:val="nil"/>
                <w:left w:val="nil"/>
                <w:bottom w:val="nil"/>
                <w:right w:val="nil"/>
                <w:between w:val="nil"/>
              </w:pBdr>
              <w:spacing w:line="240" w:lineRule="auto"/>
            </w:pPr>
            <w:r>
              <w:rPr>
                <w:b/>
              </w:rPr>
              <w:t>Title</w:t>
            </w:r>
            <w:r>
              <w:t xml:space="preserve">: </w:t>
            </w:r>
            <w:r w:rsidRPr="008012FC">
              <w:t>Submit Stock Orders</w:t>
            </w:r>
          </w:p>
        </w:tc>
        <w:tc>
          <w:tcPr>
            <w:tcW w:w="5853" w:type="dxa"/>
            <w:shd w:val="clear" w:color="auto" w:fill="auto"/>
            <w:tcMar>
              <w:top w:w="100" w:type="dxa"/>
              <w:left w:w="100" w:type="dxa"/>
              <w:bottom w:w="100" w:type="dxa"/>
              <w:right w:w="100" w:type="dxa"/>
            </w:tcMar>
          </w:tcPr>
          <w:p w14:paraId="4E163362" w14:textId="0E7A2898" w:rsidR="008012FC" w:rsidRDefault="008012FC" w:rsidP="002F56E8">
            <w:pPr>
              <w:widowControl w:val="0"/>
              <w:pBdr>
                <w:top w:val="nil"/>
                <w:left w:val="nil"/>
                <w:bottom w:val="nil"/>
                <w:right w:val="nil"/>
                <w:between w:val="nil"/>
              </w:pBdr>
              <w:spacing w:line="240" w:lineRule="auto"/>
            </w:pPr>
            <w:r>
              <w:rPr>
                <w:b/>
              </w:rPr>
              <w:t>Priority</w:t>
            </w:r>
            <w:r>
              <w:t>:</w:t>
            </w:r>
            <w:r>
              <w:t xml:space="preserve"> High</w:t>
            </w:r>
          </w:p>
        </w:tc>
      </w:tr>
      <w:tr w:rsidR="008012FC" w14:paraId="384062A0" w14:textId="77777777" w:rsidTr="002F56E8">
        <w:trPr>
          <w:trHeight w:val="772"/>
        </w:trPr>
        <w:tc>
          <w:tcPr>
            <w:tcW w:w="9062" w:type="dxa"/>
            <w:gridSpan w:val="2"/>
            <w:shd w:val="clear" w:color="auto" w:fill="auto"/>
            <w:tcMar>
              <w:top w:w="100" w:type="dxa"/>
              <w:left w:w="100" w:type="dxa"/>
              <w:bottom w:w="100" w:type="dxa"/>
              <w:right w:w="100" w:type="dxa"/>
            </w:tcMar>
          </w:tcPr>
          <w:p w14:paraId="494D5EF3" w14:textId="16D1EFDF" w:rsidR="008012FC" w:rsidRPr="00191EB7" w:rsidRDefault="008012FC" w:rsidP="002F56E8">
            <w:pPr>
              <w:rPr>
                <w:bCs/>
              </w:rPr>
            </w:pPr>
            <w:r w:rsidRPr="008012FC">
              <w:rPr>
                <w:bCs/>
              </w:rPr>
              <w:t>As a Store Manager, I need to submit a stock order for my store, so that I can replenish inventory based on demand.</w:t>
            </w:r>
          </w:p>
        </w:tc>
      </w:tr>
      <w:tr w:rsidR="008012FC" w14:paraId="62D8978E" w14:textId="77777777" w:rsidTr="002F56E8">
        <w:trPr>
          <w:trHeight w:val="416"/>
        </w:trPr>
        <w:tc>
          <w:tcPr>
            <w:tcW w:w="9062" w:type="dxa"/>
            <w:gridSpan w:val="2"/>
            <w:shd w:val="clear" w:color="auto" w:fill="auto"/>
            <w:tcMar>
              <w:top w:w="100" w:type="dxa"/>
              <w:left w:w="100" w:type="dxa"/>
              <w:bottom w:w="100" w:type="dxa"/>
              <w:right w:w="100" w:type="dxa"/>
            </w:tcMar>
          </w:tcPr>
          <w:p w14:paraId="19145F81" w14:textId="77777777" w:rsidR="008012FC" w:rsidRDefault="008012FC" w:rsidP="002F56E8">
            <w:pPr>
              <w:widowControl w:val="0"/>
              <w:spacing w:line="240" w:lineRule="auto"/>
              <w:rPr>
                <w:b/>
              </w:rPr>
            </w:pPr>
            <w:r>
              <w:rPr>
                <w:b/>
              </w:rPr>
              <w:t>Acceptance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0"/>
              <w:gridCol w:w="81"/>
            </w:tblGrid>
            <w:tr w:rsidR="008012FC" w:rsidRPr="008012FC" w14:paraId="7EAF10B0" w14:textId="77777777" w:rsidTr="008012FC">
              <w:trPr>
                <w:tblCellSpacing w:w="15" w:type="dxa"/>
              </w:trPr>
              <w:tc>
                <w:tcPr>
                  <w:tcW w:w="0" w:type="auto"/>
                  <w:vAlign w:val="center"/>
                  <w:hideMark/>
                </w:tcPr>
                <w:p w14:paraId="5EF86AF9" w14:textId="77777777" w:rsidR="008012FC" w:rsidRPr="008012FC" w:rsidRDefault="008012FC" w:rsidP="008012FC">
                  <w:pPr>
                    <w:widowControl w:val="0"/>
                    <w:spacing w:line="240" w:lineRule="auto"/>
                    <w:rPr>
                      <w:b/>
                      <w:bCs/>
                      <w:i/>
                      <w:iCs/>
                    </w:rPr>
                  </w:pPr>
                  <w:r w:rsidRPr="008012FC">
                    <w:rPr>
                      <w:b/>
                      <w:bCs/>
                      <w:i/>
                      <w:iCs/>
                    </w:rPr>
                    <w:t>Scenario 1 - Successful Order Submission</w:t>
                  </w:r>
                </w:p>
              </w:tc>
              <w:tc>
                <w:tcPr>
                  <w:tcW w:w="0" w:type="auto"/>
                  <w:vAlign w:val="center"/>
                  <w:hideMark/>
                </w:tcPr>
                <w:p w14:paraId="7B2CBF2D" w14:textId="77777777" w:rsidR="008012FC" w:rsidRPr="008012FC" w:rsidRDefault="008012FC" w:rsidP="008012FC">
                  <w:pPr>
                    <w:widowControl w:val="0"/>
                    <w:spacing w:line="240" w:lineRule="auto"/>
                    <w:rPr>
                      <w:b/>
                      <w:bCs/>
                      <w:i/>
                      <w:iCs/>
                    </w:rPr>
                  </w:pPr>
                </w:p>
              </w:tc>
            </w:tr>
          </w:tbl>
          <w:p w14:paraId="1D202D25" w14:textId="77777777" w:rsidR="008012FC" w:rsidRPr="008012FC" w:rsidRDefault="008012FC" w:rsidP="008012FC">
            <w:pPr>
              <w:widowControl w:val="0"/>
              <w:spacing w:line="240" w:lineRule="auto"/>
              <w:rPr>
                <w:b/>
                <w:bCs/>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8"/>
              <w:gridCol w:w="81"/>
            </w:tblGrid>
            <w:tr w:rsidR="008012FC" w:rsidRPr="008012FC" w14:paraId="55702E3B" w14:textId="77777777" w:rsidTr="008012FC">
              <w:trPr>
                <w:tblCellSpacing w:w="15" w:type="dxa"/>
              </w:trPr>
              <w:tc>
                <w:tcPr>
                  <w:tcW w:w="0" w:type="auto"/>
                  <w:vAlign w:val="center"/>
                  <w:hideMark/>
                </w:tcPr>
                <w:p w14:paraId="7670ABFF" w14:textId="77777777" w:rsidR="008012FC" w:rsidRPr="008012FC" w:rsidRDefault="008012FC" w:rsidP="008012FC">
                  <w:pPr>
                    <w:widowControl w:val="0"/>
                    <w:spacing w:line="240" w:lineRule="auto"/>
                  </w:pPr>
                  <w:r w:rsidRPr="008012FC">
                    <w:t>A. Store Manager creates an order.</w:t>
                  </w:r>
                </w:p>
              </w:tc>
              <w:tc>
                <w:tcPr>
                  <w:tcW w:w="0" w:type="auto"/>
                  <w:vAlign w:val="center"/>
                  <w:hideMark/>
                </w:tcPr>
                <w:p w14:paraId="5B834162" w14:textId="77777777" w:rsidR="008012FC" w:rsidRPr="008012FC" w:rsidRDefault="008012FC" w:rsidP="008012FC">
                  <w:pPr>
                    <w:widowControl w:val="0"/>
                    <w:spacing w:line="240" w:lineRule="auto"/>
                  </w:pPr>
                </w:p>
              </w:tc>
            </w:tr>
          </w:tbl>
          <w:p w14:paraId="4BAA8146" w14:textId="77777777" w:rsidR="008012FC" w:rsidRPr="008012FC" w:rsidRDefault="008012FC" w:rsidP="008012FC">
            <w:pPr>
              <w:widowControl w:val="0"/>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9"/>
            </w:tblGrid>
            <w:tr w:rsidR="008012FC" w:rsidRPr="008012FC" w14:paraId="7189D8E4" w14:textId="77777777" w:rsidTr="008012FC">
              <w:trPr>
                <w:tblCellSpacing w:w="15" w:type="dxa"/>
              </w:trPr>
              <w:tc>
                <w:tcPr>
                  <w:tcW w:w="0" w:type="auto"/>
                  <w:vAlign w:val="center"/>
                  <w:hideMark/>
                </w:tcPr>
                <w:p w14:paraId="672E2D39" w14:textId="77777777" w:rsidR="008012FC" w:rsidRPr="008012FC" w:rsidRDefault="008012FC" w:rsidP="008012FC">
                  <w:pPr>
                    <w:widowControl w:val="0"/>
                    <w:spacing w:line="240" w:lineRule="auto"/>
                  </w:pPr>
                  <w:r w:rsidRPr="008012FC">
                    <w:t>B. Warehouse Manager receives a notification for approval.</w:t>
                  </w:r>
                </w:p>
              </w:tc>
            </w:tr>
          </w:tbl>
          <w:p w14:paraId="574169E9" w14:textId="77777777" w:rsidR="008012FC" w:rsidRDefault="008012FC" w:rsidP="002F56E8">
            <w:pPr>
              <w:widowControl w:val="0"/>
              <w:spacing w:line="240"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2"/>
              <w:gridCol w:w="81"/>
            </w:tblGrid>
            <w:tr w:rsidR="008012FC" w:rsidRPr="008012FC" w14:paraId="38E42D63" w14:textId="77777777" w:rsidTr="008012FC">
              <w:trPr>
                <w:tblCellSpacing w:w="15" w:type="dxa"/>
              </w:trPr>
              <w:tc>
                <w:tcPr>
                  <w:tcW w:w="0" w:type="auto"/>
                  <w:vAlign w:val="center"/>
                  <w:hideMark/>
                </w:tcPr>
                <w:p w14:paraId="68464B33" w14:textId="77777777" w:rsidR="008012FC" w:rsidRPr="008012FC" w:rsidRDefault="008012FC" w:rsidP="008012FC">
                  <w:pPr>
                    <w:widowControl w:val="0"/>
                    <w:spacing w:line="240" w:lineRule="auto"/>
                  </w:pPr>
                  <w:r w:rsidRPr="008012FC">
                    <w:rPr>
                      <w:b/>
                      <w:bCs/>
                      <w:i/>
                      <w:iCs/>
                    </w:rPr>
                    <w:t>Scenario 2 - Successful Approval</w:t>
                  </w:r>
                </w:p>
              </w:tc>
              <w:tc>
                <w:tcPr>
                  <w:tcW w:w="0" w:type="auto"/>
                  <w:vAlign w:val="center"/>
                  <w:hideMark/>
                </w:tcPr>
                <w:p w14:paraId="6BBFD1E5" w14:textId="77777777" w:rsidR="008012FC" w:rsidRPr="008012FC" w:rsidRDefault="008012FC" w:rsidP="008012FC">
                  <w:pPr>
                    <w:widowControl w:val="0"/>
                    <w:spacing w:line="240" w:lineRule="auto"/>
                  </w:pPr>
                </w:p>
              </w:tc>
            </w:tr>
          </w:tbl>
          <w:p w14:paraId="24ADF7B9" w14:textId="77777777" w:rsidR="008012FC" w:rsidRPr="008012FC" w:rsidRDefault="008012FC" w:rsidP="008012FC">
            <w:pPr>
              <w:widowControl w:val="0"/>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2"/>
              <w:gridCol w:w="81"/>
            </w:tblGrid>
            <w:tr w:rsidR="008012FC" w:rsidRPr="008012FC" w14:paraId="7E46E964" w14:textId="77777777" w:rsidTr="008012FC">
              <w:trPr>
                <w:tblCellSpacing w:w="15" w:type="dxa"/>
              </w:trPr>
              <w:tc>
                <w:tcPr>
                  <w:tcW w:w="0" w:type="auto"/>
                  <w:vAlign w:val="center"/>
                  <w:hideMark/>
                </w:tcPr>
                <w:p w14:paraId="410535FF" w14:textId="77777777" w:rsidR="008012FC" w:rsidRPr="008012FC" w:rsidRDefault="008012FC" w:rsidP="008012FC">
                  <w:pPr>
                    <w:widowControl w:val="0"/>
                    <w:spacing w:line="240" w:lineRule="auto"/>
                  </w:pPr>
                  <w:r w:rsidRPr="008012FC">
                    <w:t>A. Warehouse Manager approves the order.</w:t>
                  </w:r>
                </w:p>
              </w:tc>
              <w:tc>
                <w:tcPr>
                  <w:tcW w:w="0" w:type="auto"/>
                  <w:vAlign w:val="center"/>
                  <w:hideMark/>
                </w:tcPr>
                <w:p w14:paraId="7FF53D8B" w14:textId="77777777" w:rsidR="008012FC" w:rsidRPr="008012FC" w:rsidRDefault="008012FC" w:rsidP="008012FC">
                  <w:pPr>
                    <w:widowControl w:val="0"/>
                    <w:spacing w:line="240" w:lineRule="auto"/>
                  </w:pPr>
                </w:p>
              </w:tc>
            </w:tr>
          </w:tbl>
          <w:p w14:paraId="017490C0" w14:textId="77777777" w:rsidR="008012FC" w:rsidRPr="008012FC" w:rsidRDefault="008012FC" w:rsidP="008012FC">
            <w:pPr>
              <w:widowControl w:val="0"/>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9"/>
            </w:tblGrid>
            <w:tr w:rsidR="008012FC" w:rsidRPr="008012FC" w14:paraId="44870105" w14:textId="77777777" w:rsidTr="008012FC">
              <w:trPr>
                <w:tblCellSpacing w:w="15" w:type="dxa"/>
              </w:trPr>
              <w:tc>
                <w:tcPr>
                  <w:tcW w:w="0" w:type="auto"/>
                  <w:vAlign w:val="center"/>
                  <w:hideMark/>
                </w:tcPr>
                <w:p w14:paraId="6FE1CD1F" w14:textId="77777777" w:rsidR="008012FC" w:rsidRPr="008012FC" w:rsidRDefault="008012FC" w:rsidP="008012FC">
                  <w:pPr>
                    <w:widowControl w:val="0"/>
                    <w:spacing w:line="240" w:lineRule="auto"/>
                  </w:pPr>
                  <w:r w:rsidRPr="008012FC">
                    <w:t>B. Stock is prepared for delivery.</w:t>
                  </w:r>
                </w:p>
              </w:tc>
            </w:tr>
          </w:tbl>
          <w:p w14:paraId="1D2FC00B" w14:textId="77777777" w:rsidR="008012FC" w:rsidRDefault="008012FC" w:rsidP="002F56E8">
            <w:pPr>
              <w:widowControl w:val="0"/>
              <w:spacing w:line="240"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3"/>
              <w:gridCol w:w="81"/>
            </w:tblGrid>
            <w:tr w:rsidR="008012FC" w:rsidRPr="008012FC" w14:paraId="40434938" w14:textId="77777777" w:rsidTr="008012FC">
              <w:trPr>
                <w:tblCellSpacing w:w="15" w:type="dxa"/>
              </w:trPr>
              <w:tc>
                <w:tcPr>
                  <w:tcW w:w="0" w:type="auto"/>
                  <w:vAlign w:val="center"/>
                  <w:hideMark/>
                </w:tcPr>
                <w:p w14:paraId="00BCE6A9" w14:textId="77777777" w:rsidR="008012FC" w:rsidRPr="008012FC" w:rsidRDefault="008012FC" w:rsidP="008012FC">
                  <w:pPr>
                    <w:widowControl w:val="0"/>
                    <w:spacing w:line="240" w:lineRule="auto"/>
                    <w:rPr>
                      <w:b/>
                      <w:bCs/>
                      <w:i/>
                      <w:iCs/>
                    </w:rPr>
                  </w:pPr>
                  <w:r w:rsidRPr="008012FC">
                    <w:rPr>
                      <w:b/>
                      <w:bCs/>
                      <w:i/>
                      <w:iCs/>
                    </w:rPr>
                    <w:t>Failure Scenario - Submission Failure</w:t>
                  </w:r>
                </w:p>
              </w:tc>
              <w:tc>
                <w:tcPr>
                  <w:tcW w:w="0" w:type="auto"/>
                  <w:vAlign w:val="center"/>
                  <w:hideMark/>
                </w:tcPr>
                <w:p w14:paraId="69E98FEC" w14:textId="77777777" w:rsidR="008012FC" w:rsidRPr="008012FC" w:rsidRDefault="008012FC" w:rsidP="008012FC">
                  <w:pPr>
                    <w:widowControl w:val="0"/>
                    <w:spacing w:line="240" w:lineRule="auto"/>
                    <w:rPr>
                      <w:b/>
                      <w:bCs/>
                      <w:i/>
                      <w:iCs/>
                    </w:rPr>
                  </w:pPr>
                </w:p>
              </w:tc>
            </w:tr>
          </w:tbl>
          <w:p w14:paraId="705CD1A4" w14:textId="77777777" w:rsidR="008012FC" w:rsidRPr="008012FC" w:rsidRDefault="008012FC" w:rsidP="008012FC">
            <w:pPr>
              <w:widowControl w:val="0"/>
              <w:spacing w:line="240" w:lineRule="auto"/>
              <w:rPr>
                <w:b/>
                <w:bCs/>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9"/>
              <w:gridCol w:w="81"/>
            </w:tblGrid>
            <w:tr w:rsidR="008012FC" w:rsidRPr="008012FC" w14:paraId="10C21A87" w14:textId="77777777" w:rsidTr="008012FC">
              <w:trPr>
                <w:tblCellSpacing w:w="15" w:type="dxa"/>
              </w:trPr>
              <w:tc>
                <w:tcPr>
                  <w:tcW w:w="0" w:type="auto"/>
                  <w:vAlign w:val="center"/>
                  <w:hideMark/>
                </w:tcPr>
                <w:p w14:paraId="33E37ACA" w14:textId="77777777" w:rsidR="008012FC" w:rsidRPr="008012FC" w:rsidRDefault="008012FC" w:rsidP="008012FC">
                  <w:pPr>
                    <w:widowControl w:val="0"/>
                    <w:spacing w:line="240" w:lineRule="auto"/>
                  </w:pPr>
                  <w:r w:rsidRPr="008012FC">
                    <w:t>A. Order submission errors.</w:t>
                  </w:r>
                </w:p>
              </w:tc>
              <w:tc>
                <w:tcPr>
                  <w:tcW w:w="0" w:type="auto"/>
                  <w:vAlign w:val="center"/>
                  <w:hideMark/>
                </w:tcPr>
                <w:p w14:paraId="38EA54C0" w14:textId="77777777" w:rsidR="008012FC" w:rsidRPr="008012FC" w:rsidRDefault="008012FC" w:rsidP="008012FC">
                  <w:pPr>
                    <w:widowControl w:val="0"/>
                    <w:spacing w:line="240" w:lineRule="auto"/>
                  </w:pPr>
                </w:p>
              </w:tc>
            </w:tr>
          </w:tbl>
          <w:p w14:paraId="0180592E" w14:textId="77777777" w:rsidR="008012FC" w:rsidRPr="008012FC" w:rsidRDefault="008012FC" w:rsidP="008012FC">
            <w:pPr>
              <w:widowControl w:val="0"/>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2"/>
            </w:tblGrid>
            <w:tr w:rsidR="008012FC" w:rsidRPr="008012FC" w14:paraId="3028FD04" w14:textId="77777777" w:rsidTr="008012FC">
              <w:trPr>
                <w:tblCellSpacing w:w="15" w:type="dxa"/>
              </w:trPr>
              <w:tc>
                <w:tcPr>
                  <w:tcW w:w="0" w:type="auto"/>
                  <w:vAlign w:val="center"/>
                  <w:hideMark/>
                </w:tcPr>
                <w:p w14:paraId="33E9ECAA" w14:textId="77777777" w:rsidR="008012FC" w:rsidRPr="008012FC" w:rsidRDefault="008012FC" w:rsidP="008012FC">
                  <w:pPr>
                    <w:widowControl w:val="0"/>
                    <w:spacing w:line="240" w:lineRule="auto"/>
                  </w:pPr>
                  <w:r w:rsidRPr="008012FC">
                    <w:t>B. Lack of approval notification.</w:t>
                  </w:r>
                </w:p>
              </w:tc>
            </w:tr>
          </w:tbl>
          <w:p w14:paraId="75D0B5BA" w14:textId="77777777" w:rsidR="008012FC" w:rsidRDefault="008012FC" w:rsidP="002F56E8">
            <w:pPr>
              <w:widowControl w:val="0"/>
              <w:spacing w:line="240" w:lineRule="auto"/>
            </w:pPr>
          </w:p>
        </w:tc>
      </w:tr>
      <w:tr w:rsidR="008012FC" w14:paraId="378A8687" w14:textId="77777777" w:rsidTr="002F56E8">
        <w:trPr>
          <w:trHeight w:val="416"/>
        </w:trPr>
        <w:tc>
          <w:tcPr>
            <w:tcW w:w="9062" w:type="dxa"/>
            <w:gridSpan w:val="2"/>
            <w:shd w:val="clear" w:color="auto" w:fill="auto"/>
            <w:tcMar>
              <w:top w:w="100" w:type="dxa"/>
              <w:left w:w="100" w:type="dxa"/>
              <w:bottom w:w="100" w:type="dxa"/>
              <w:right w:w="100" w:type="dxa"/>
            </w:tcMar>
          </w:tcPr>
          <w:p w14:paraId="2A3B0D83" w14:textId="77777777" w:rsidR="008012FC" w:rsidRDefault="008012FC" w:rsidP="002F56E8">
            <w:pPr>
              <w:widowControl w:val="0"/>
              <w:spacing w:line="240" w:lineRule="auto"/>
              <w:rPr>
                <w:b/>
                <w:bCs/>
              </w:rPr>
            </w:pPr>
            <w:r w:rsidRPr="00175DBD">
              <w:rPr>
                <w:b/>
                <w:bCs/>
              </w:rPr>
              <w:t>Stage of Implementation</w:t>
            </w:r>
          </w:p>
          <w:p w14:paraId="368215C9" w14:textId="116FA7F6" w:rsidR="008012FC" w:rsidRPr="008012FC" w:rsidRDefault="008012FC" w:rsidP="002F56E8">
            <w:pPr>
              <w:widowControl w:val="0"/>
              <w:spacing w:line="240" w:lineRule="auto"/>
              <w:rPr>
                <w:bCs/>
              </w:rPr>
            </w:pPr>
            <w:r w:rsidRPr="008012FC">
              <w:rPr>
                <w:bCs/>
              </w:rPr>
              <w:t>Include an order creation form for Store Managers to select items, quantities, and priority. Notify the Warehouse Manager for approval.</w:t>
            </w:r>
          </w:p>
        </w:tc>
      </w:tr>
    </w:tbl>
    <w:p w14:paraId="4E02F6DB" w14:textId="77777777" w:rsidR="008012FC" w:rsidRDefault="008012FC" w:rsidP="00FE4554">
      <w:pPr>
        <w:pStyle w:val="List1"/>
        <w:numPr>
          <w:ilvl w:val="0"/>
          <w:numId w:val="0"/>
        </w:numPr>
        <w:rPr>
          <w:rFonts w:eastAsiaTheme="majorEastAsia" w:cstheme="majorBidi"/>
          <w:b/>
          <w:bCs/>
          <w:color w:val="365F91" w:themeColor="accent1" w:themeShade="BF"/>
          <w:sz w:val="28"/>
          <w:szCs w:val="28"/>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09"/>
        <w:gridCol w:w="5853"/>
      </w:tblGrid>
      <w:tr w:rsidR="008012FC" w14:paraId="0396E310" w14:textId="77777777" w:rsidTr="002F56E8">
        <w:trPr>
          <w:trHeight w:val="235"/>
        </w:trPr>
        <w:tc>
          <w:tcPr>
            <w:tcW w:w="3209" w:type="dxa"/>
            <w:shd w:val="clear" w:color="auto" w:fill="auto"/>
            <w:tcMar>
              <w:top w:w="100" w:type="dxa"/>
              <w:left w:w="100" w:type="dxa"/>
              <w:bottom w:w="100" w:type="dxa"/>
              <w:right w:w="100" w:type="dxa"/>
            </w:tcMar>
          </w:tcPr>
          <w:p w14:paraId="3913278B" w14:textId="38799E7A" w:rsidR="008012FC" w:rsidRDefault="008012FC" w:rsidP="002F56E8">
            <w:pPr>
              <w:widowControl w:val="0"/>
              <w:pBdr>
                <w:top w:val="nil"/>
                <w:left w:val="nil"/>
                <w:bottom w:val="nil"/>
                <w:right w:val="nil"/>
                <w:between w:val="nil"/>
              </w:pBdr>
              <w:spacing w:line="240" w:lineRule="auto"/>
            </w:pPr>
            <w:r>
              <w:rPr>
                <w:b/>
              </w:rPr>
              <w:lastRenderedPageBreak/>
              <w:t>Title</w:t>
            </w:r>
            <w:r>
              <w:t xml:space="preserve">: </w:t>
            </w:r>
            <w:r w:rsidRPr="008012FC">
              <w:t>Approve Stock Orders</w:t>
            </w:r>
          </w:p>
        </w:tc>
        <w:tc>
          <w:tcPr>
            <w:tcW w:w="5853" w:type="dxa"/>
            <w:shd w:val="clear" w:color="auto" w:fill="auto"/>
            <w:tcMar>
              <w:top w:w="100" w:type="dxa"/>
              <w:left w:w="100" w:type="dxa"/>
              <w:bottom w:w="100" w:type="dxa"/>
              <w:right w:w="100" w:type="dxa"/>
            </w:tcMar>
          </w:tcPr>
          <w:p w14:paraId="2EE0DD4F" w14:textId="52987FB3" w:rsidR="008012FC" w:rsidRDefault="008012FC" w:rsidP="002F56E8">
            <w:pPr>
              <w:widowControl w:val="0"/>
              <w:pBdr>
                <w:top w:val="nil"/>
                <w:left w:val="nil"/>
                <w:bottom w:val="nil"/>
                <w:right w:val="nil"/>
                <w:between w:val="nil"/>
              </w:pBdr>
              <w:spacing w:line="240" w:lineRule="auto"/>
            </w:pPr>
            <w:r>
              <w:rPr>
                <w:b/>
              </w:rPr>
              <w:t>Priority</w:t>
            </w:r>
            <w:r>
              <w:t>:</w:t>
            </w:r>
            <w:r>
              <w:t xml:space="preserve"> </w:t>
            </w:r>
            <w:r w:rsidRPr="008012FC">
              <w:t>High</w:t>
            </w:r>
          </w:p>
        </w:tc>
      </w:tr>
      <w:tr w:rsidR="008012FC" w14:paraId="430B4507" w14:textId="77777777" w:rsidTr="002F56E8">
        <w:trPr>
          <w:trHeight w:val="772"/>
        </w:trPr>
        <w:tc>
          <w:tcPr>
            <w:tcW w:w="9062" w:type="dxa"/>
            <w:gridSpan w:val="2"/>
            <w:shd w:val="clear" w:color="auto" w:fill="auto"/>
            <w:tcMar>
              <w:top w:w="100" w:type="dxa"/>
              <w:left w:w="100" w:type="dxa"/>
              <w:bottom w:w="100" w:type="dxa"/>
              <w:right w:w="100" w:type="dxa"/>
            </w:tcMar>
          </w:tcPr>
          <w:p w14:paraId="4E919B9A" w14:textId="7F4F6BD3" w:rsidR="008012FC" w:rsidRPr="00191EB7" w:rsidRDefault="008012FC" w:rsidP="008012FC">
            <w:pPr>
              <w:tabs>
                <w:tab w:val="left" w:pos="3255"/>
              </w:tabs>
              <w:rPr>
                <w:bCs/>
              </w:rPr>
            </w:pPr>
            <w:r w:rsidRPr="008012FC">
              <w:rPr>
                <w:bCs/>
              </w:rPr>
              <w:t>As a Warehouse Manager, I need to review and approve stock orders, so that I can ensure appropriate inventory distribution.</w:t>
            </w:r>
          </w:p>
        </w:tc>
      </w:tr>
      <w:tr w:rsidR="008012FC" w14:paraId="2E731ED8" w14:textId="77777777" w:rsidTr="002F56E8">
        <w:trPr>
          <w:trHeight w:val="416"/>
        </w:trPr>
        <w:tc>
          <w:tcPr>
            <w:tcW w:w="9062" w:type="dxa"/>
            <w:gridSpan w:val="2"/>
            <w:shd w:val="clear" w:color="auto" w:fill="auto"/>
            <w:tcMar>
              <w:top w:w="100" w:type="dxa"/>
              <w:left w:w="100" w:type="dxa"/>
              <w:bottom w:w="100" w:type="dxa"/>
              <w:right w:w="100" w:type="dxa"/>
            </w:tcMar>
          </w:tcPr>
          <w:p w14:paraId="2263EE78" w14:textId="77777777" w:rsidR="008012FC" w:rsidRDefault="008012FC" w:rsidP="002F56E8">
            <w:pPr>
              <w:widowControl w:val="0"/>
              <w:spacing w:line="240" w:lineRule="auto"/>
              <w:rPr>
                <w:b/>
              </w:rPr>
            </w:pPr>
            <w:r>
              <w:rPr>
                <w:b/>
              </w:rPr>
              <w:t>Acceptance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2"/>
              <w:gridCol w:w="81"/>
            </w:tblGrid>
            <w:tr w:rsidR="008012FC" w:rsidRPr="008012FC" w14:paraId="40E6E307" w14:textId="77777777" w:rsidTr="008012FC">
              <w:trPr>
                <w:tblCellSpacing w:w="15" w:type="dxa"/>
              </w:trPr>
              <w:tc>
                <w:tcPr>
                  <w:tcW w:w="0" w:type="auto"/>
                  <w:vAlign w:val="center"/>
                  <w:hideMark/>
                </w:tcPr>
                <w:p w14:paraId="6BFEB9B3" w14:textId="77777777" w:rsidR="008012FC" w:rsidRPr="008012FC" w:rsidRDefault="008012FC" w:rsidP="008012FC">
                  <w:pPr>
                    <w:widowControl w:val="0"/>
                    <w:spacing w:line="240" w:lineRule="auto"/>
                    <w:rPr>
                      <w:b/>
                      <w:bCs/>
                      <w:i/>
                      <w:iCs/>
                    </w:rPr>
                  </w:pPr>
                  <w:r w:rsidRPr="008012FC">
                    <w:rPr>
                      <w:b/>
                      <w:bCs/>
                      <w:i/>
                      <w:iCs/>
                    </w:rPr>
                    <w:t>Scenario 1 - Successful Approval</w:t>
                  </w:r>
                </w:p>
              </w:tc>
              <w:tc>
                <w:tcPr>
                  <w:tcW w:w="0" w:type="auto"/>
                  <w:vAlign w:val="center"/>
                  <w:hideMark/>
                </w:tcPr>
                <w:p w14:paraId="2626FDE4" w14:textId="77777777" w:rsidR="008012FC" w:rsidRPr="008012FC" w:rsidRDefault="008012FC" w:rsidP="008012FC">
                  <w:pPr>
                    <w:widowControl w:val="0"/>
                    <w:spacing w:line="240" w:lineRule="auto"/>
                    <w:rPr>
                      <w:b/>
                      <w:bCs/>
                      <w:i/>
                      <w:iCs/>
                    </w:rPr>
                  </w:pPr>
                </w:p>
              </w:tc>
            </w:tr>
          </w:tbl>
          <w:p w14:paraId="74A05D28" w14:textId="77777777" w:rsidR="008012FC" w:rsidRPr="008012FC" w:rsidRDefault="008012FC" w:rsidP="008012FC">
            <w:pPr>
              <w:widowControl w:val="0"/>
              <w:spacing w:line="240" w:lineRule="auto"/>
              <w:rPr>
                <w:b/>
                <w:bCs/>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7"/>
              <w:gridCol w:w="81"/>
            </w:tblGrid>
            <w:tr w:rsidR="008012FC" w:rsidRPr="008012FC" w14:paraId="6C278DC6" w14:textId="77777777" w:rsidTr="008012FC">
              <w:trPr>
                <w:tblCellSpacing w:w="15" w:type="dxa"/>
              </w:trPr>
              <w:tc>
                <w:tcPr>
                  <w:tcW w:w="0" w:type="auto"/>
                  <w:vAlign w:val="center"/>
                  <w:hideMark/>
                </w:tcPr>
                <w:p w14:paraId="4722AAA9" w14:textId="77777777" w:rsidR="008012FC" w:rsidRPr="008012FC" w:rsidRDefault="008012FC" w:rsidP="008012FC">
                  <w:pPr>
                    <w:widowControl w:val="0"/>
                    <w:spacing w:line="240" w:lineRule="auto"/>
                  </w:pPr>
                  <w:r w:rsidRPr="008012FC">
                    <w:t>A. Warehouse Manager approves a stock order.</w:t>
                  </w:r>
                </w:p>
              </w:tc>
              <w:tc>
                <w:tcPr>
                  <w:tcW w:w="0" w:type="auto"/>
                  <w:vAlign w:val="center"/>
                  <w:hideMark/>
                </w:tcPr>
                <w:p w14:paraId="17F9FB3A" w14:textId="77777777" w:rsidR="008012FC" w:rsidRPr="008012FC" w:rsidRDefault="008012FC" w:rsidP="008012FC">
                  <w:pPr>
                    <w:widowControl w:val="0"/>
                    <w:spacing w:line="240" w:lineRule="auto"/>
                  </w:pPr>
                </w:p>
              </w:tc>
            </w:tr>
          </w:tbl>
          <w:p w14:paraId="4476DD7D" w14:textId="77777777" w:rsidR="008012FC" w:rsidRPr="008012FC" w:rsidRDefault="008012FC" w:rsidP="008012FC">
            <w:pPr>
              <w:widowControl w:val="0"/>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15"/>
              <w:gridCol w:w="81"/>
            </w:tblGrid>
            <w:tr w:rsidR="008012FC" w:rsidRPr="008012FC" w14:paraId="2066BA7A" w14:textId="77777777" w:rsidTr="008012FC">
              <w:trPr>
                <w:tblCellSpacing w:w="15" w:type="dxa"/>
              </w:trPr>
              <w:tc>
                <w:tcPr>
                  <w:tcW w:w="0" w:type="auto"/>
                  <w:vAlign w:val="center"/>
                  <w:hideMark/>
                </w:tcPr>
                <w:p w14:paraId="1F1BE84B" w14:textId="77777777" w:rsidR="008012FC" w:rsidRPr="008012FC" w:rsidRDefault="008012FC" w:rsidP="008012FC">
                  <w:pPr>
                    <w:widowControl w:val="0"/>
                    <w:spacing w:line="240" w:lineRule="auto"/>
                  </w:pPr>
                  <w:r w:rsidRPr="008012FC">
                    <w:t>B. The system schedules the stock for delivery.</w:t>
                  </w:r>
                </w:p>
              </w:tc>
              <w:tc>
                <w:tcPr>
                  <w:tcW w:w="0" w:type="auto"/>
                  <w:vAlign w:val="center"/>
                  <w:hideMark/>
                </w:tcPr>
                <w:p w14:paraId="0CAB3D98" w14:textId="77777777" w:rsidR="008012FC" w:rsidRPr="008012FC" w:rsidRDefault="008012FC" w:rsidP="008012FC">
                  <w:pPr>
                    <w:widowControl w:val="0"/>
                    <w:spacing w:line="240" w:lineRule="auto"/>
                  </w:pPr>
                </w:p>
              </w:tc>
            </w:tr>
            <w:tr w:rsidR="008012FC" w:rsidRPr="008012FC" w14:paraId="3DB9A16C" w14:textId="77777777" w:rsidTr="008012FC">
              <w:trPr>
                <w:tblCellSpacing w:w="15" w:type="dxa"/>
              </w:trPr>
              <w:tc>
                <w:tcPr>
                  <w:tcW w:w="0" w:type="auto"/>
                  <w:vAlign w:val="center"/>
                </w:tcPr>
                <w:p w14:paraId="16FD9C37" w14:textId="77777777" w:rsidR="008012FC" w:rsidRPr="008012FC" w:rsidRDefault="008012FC" w:rsidP="008012FC">
                  <w:pPr>
                    <w:widowControl w:val="0"/>
                    <w:spacing w:line="240" w:lineRule="auto"/>
                    <w:rPr>
                      <w:b/>
                      <w:bCs/>
                      <w:i/>
                      <w:iCs/>
                    </w:rPr>
                  </w:pPr>
                </w:p>
              </w:tc>
              <w:tc>
                <w:tcPr>
                  <w:tcW w:w="0" w:type="auto"/>
                  <w:vAlign w:val="center"/>
                </w:tcPr>
                <w:p w14:paraId="1A5EB104" w14:textId="77777777" w:rsidR="008012FC" w:rsidRPr="008012FC" w:rsidRDefault="008012FC" w:rsidP="008012FC">
                  <w:pPr>
                    <w:widowControl w:val="0"/>
                    <w:spacing w:line="240" w:lineRule="auto"/>
                    <w:rPr>
                      <w:b/>
                      <w:bCs/>
                      <w:i/>
                      <w:iCs/>
                    </w:rPr>
                  </w:pPr>
                </w:p>
              </w:tc>
            </w:tr>
          </w:tbl>
          <w:p w14:paraId="200C8E06" w14:textId="77777777" w:rsidR="008012FC" w:rsidRPr="008012FC" w:rsidRDefault="008012FC" w:rsidP="008012FC">
            <w:pPr>
              <w:widowControl w:val="0"/>
              <w:spacing w:line="240" w:lineRule="auto"/>
              <w:rPr>
                <w:b/>
                <w:bCs/>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2"/>
              <w:gridCol w:w="81"/>
            </w:tblGrid>
            <w:tr w:rsidR="008012FC" w:rsidRPr="008012FC" w14:paraId="3E3C5131" w14:textId="77777777" w:rsidTr="008012FC">
              <w:trPr>
                <w:tblCellSpacing w:w="15" w:type="dxa"/>
              </w:trPr>
              <w:tc>
                <w:tcPr>
                  <w:tcW w:w="0" w:type="auto"/>
                  <w:vAlign w:val="center"/>
                  <w:hideMark/>
                </w:tcPr>
                <w:p w14:paraId="1CB13C65" w14:textId="77777777" w:rsidR="008012FC" w:rsidRPr="008012FC" w:rsidRDefault="008012FC" w:rsidP="008012FC">
                  <w:pPr>
                    <w:widowControl w:val="0"/>
                    <w:spacing w:line="240" w:lineRule="auto"/>
                    <w:rPr>
                      <w:b/>
                      <w:bCs/>
                      <w:i/>
                      <w:iCs/>
                    </w:rPr>
                  </w:pPr>
                  <w:r w:rsidRPr="008012FC">
                    <w:rPr>
                      <w:b/>
                      <w:bCs/>
                      <w:i/>
                      <w:iCs/>
                    </w:rPr>
                    <w:t>Scenario 2 - Order Rejected</w:t>
                  </w:r>
                </w:p>
              </w:tc>
              <w:tc>
                <w:tcPr>
                  <w:tcW w:w="0" w:type="auto"/>
                  <w:vAlign w:val="center"/>
                  <w:hideMark/>
                </w:tcPr>
                <w:p w14:paraId="5666BBB7" w14:textId="77777777" w:rsidR="008012FC" w:rsidRPr="008012FC" w:rsidRDefault="008012FC" w:rsidP="008012FC">
                  <w:pPr>
                    <w:widowControl w:val="0"/>
                    <w:spacing w:line="240" w:lineRule="auto"/>
                    <w:rPr>
                      <w:b/>
                      <w:bCs/>
                      <w:i/>
                      <w:iCs/>
                    </w:rPr>
                  </w:pPr>
                </w:p>
              </w:tc>
            </w:tr>
          </w:tbl>
          <w:p w14:paraId="2B03AC5A" w14:textId="77777777" w:rsidR="008012FC" w:rsidRPr="008012FC" w:rsidRDefault="008012FC" w:rsidP="008012FC">
            <w:pPr>
              <w:widowControl w:val="0"/>
              <w:spacing w:line="240" w:lineRule="auto"/>
              <w:rPr>
                <w:b/>
                <w:bCs/>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4"/>
              <w:gridCol w:w="81"/>
            </w:tblGrid>
            <w:tr w:rsidR="008012FC" w:rsidRPr="008012FC" w14:paraId="4DE8C9E9" w14:textId="77777777" w:rsidTr="008012FC">
              <w:trPr>
                <w:tblCellSpacing w:w="15" w:type="dxa"/>
              </w:trPr>
              <w:tc>
                <w:tcPr>
                  <w:tcW w:w="0" w:type="auto"/>
                  <w:vAlign w:val="center"/>
                  <w:hideMark/>
                </w:tcPr>
                <w:p w14:paraId="46F7D395" w14:textId="77777777" w:rsidR="008012FC" w:rsidRPr="008012FC" w:rsidRDefault="008012FC" w:rsidP="008012FC">
                  <w:pPr>
                    <w:widowControl w:val="0"/>
                    <w:spacing w:line="240" w:lineRule="auto"/>
                  </w:pPr>
                  <w:r w:rsidRPr="008012FC">
                    <w:t>A. Warehouse Manager rejects an order.</w:t>
                  </w:r>
                </w:p>
              </w:tc>
              <w:tc>
                <w:tcPr>
                  <w:tcW w:w="0" w:type="auto"/>
                  <w:vAlign w:val="center"/>
                  <w:hideMark/>
                </w:tcPr>
                <w:p w14:paraId="2C7CE1A2" w14:textId="77777777" w:rsidR="008012FC" w:rsidRPr="008012FC" w:rsidRDefault="008012FC" w:rsidP="008012FC">
                  <w:pPr>
                    <w:widowControl w:val="0"/>
                    <w:spacing w:line="240" w:lineRule="auto"/>
                  </w:pPr>
                </w:p>
              </w:tc>
            </w:tr>
          </w:tbl>
          <w:p w14:paraId="7696C31D" w14:textId="77777777" w:rsidR="008012FC" w:rsidRPr="008012FC" w:rsidRDefault="008012FC" w:rsidP="008012FC">
            <w:pPr>
              <w:widowControl w:val="0"/>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3"/>
              <w:gridCol w:w="81"/>
            </w:tblGrid>
            <w:tr w:rsidR="008012FC" w:rsidRPr="008012FC" w14:paraId="3D6849A8" w14:textId="77777777" w:rsidTr="008012FC">
              <w:trPr>
                <w:tblCellSpacing w:w="15" w:type="dxa"/>
              </w:trPr>
              <w:tc>
                <w:tcPr>
                  <w:tcW w:w="0" w:type="auto"/>
                  <w:vAlign w:val="center"/>
                  <w:hideMark/>
                </w:tcPr>
                <w:p w14:paraId="10C816B7" w14:textId="77777777" w:rsidR="008012FC" w:rsidRPr="008012FC" w:rsidRDefault="008012FC" w:rsidP="008012FC">
                  <w:pPr>
                    <w:widowControl w:val="0"/>
                    <w:spacing w:line="240" w:lineRule="auto"/>
                  </w:pPr>
                  <w:r w:rsidRPr="008012FC">
                    <w:t>B. Store Manager is notified with reasons.</w:t>
                  </w:r>
                </w:p>
              </w:tc>
              <w:tc>
                <w:tcPr>
                  <w:tcW w:w="0" w:type="auto"/>
                  <w:vAlign w:val="center"/>
                  <w:hideMark/>
                </w:tcPr>
                <w:p w14:paraId="671C229A" w14:textId="77777777" w:rsidR="008012FC" w:rsidRPr="008012FC" w:rsidRDefault="008012FC" w:rsidP="008012FC">
                  <w:pPr>
                    <w:widowControl w:val="0"/>
                    <w:spacing w:line="240" w:lineRule="auto"/>
                  </w:pPr>
                </w:p>
              </w:tc>
            </w:tr>
            <w:tr w:rsidR="008012FC" w:rsidRPr="008012FC" w14:paraId="24F060FD" w14:textId="77777777" w:rsidTr="008012FC">
              <w:trPr>
                <w:tblCellSpacing w:w="15" w:type="dxa"/>
              </w:trPr>
              <w:tc>
                <w:tcPr>
                  <w:tcW w:w="0" w:type="auto"/>
                  <w:vAlign w:val="center"/>
                </w:tcPr>
                <w:p w14:paraId="5C088186" w14:textId="77777777" w:rsidR="008012FC" w:rsidRPr="008012FC" w:rsidRDefault="008012FC" w:rsidP="008012FC">
                  <w:pPr>
                    <w:widowControl w:val="0"/>
                    <w:spacing w:line="240" w:lineRule="auto"/>
                    <w:rPr>
                      <w:b/>
                      <w:bCs/>
                      <w:i/>
                      <w:iCs/>
                    </w:rPr>
                  </w:pPr>
                </w:p>
              </w:tc>
              <w:tc>
                <w:tcPr>
                  <w:tcW w:w="0" w:type="auto"/>
                  <w:vAlign w:val="center"/>
                </w:tcPr>
                <w:p w14:paraId="4D5DDCE7" w14:textId="77777777" w:rsidR="008012FC" w:rsidRPr="008012FC" w:rsidRDefault="008012FC" w:rsidP="008012FC">
                  <w:pPr>
                    <w:widowControl w:val="0"/>
                    <w:spacing w:line="240" w:lineRule="auto"/>
                    <w:rPr>
                      <w:b/>
                      <w:bCs/>
                      <w:i/>
                      <w:iCs/>
                    </w:rPr>
                  </w:pPr>
                </w:p>
              </w:tc>
            </w:tr>
          </w:tbl>
          <w:p w14:paraId="64DE9875" w14:textId="77777777" w:rsidR="008012FC" w:rsidRPr="008012FC" w:rsidRDefault="008012FC" w:rsidP="008012FC">
            <w:pPr>
              <w:widowControl w:val="0"/>
              <w:spacing w:line="240" w:lineRule="auto"/>
              <w:rPr>
                <w:b/>
                <w:bCs/>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2"/>
              <w:gridCol w:w="81"/>
            </w:tblGrid>
            <w:tr w:rsidR="008012FC" w:rsidRPr="008012FC" w14:paraId="12ADD106" w14:textId="77777777" w:rsidTr="008012FC">
              <w:trPr>
                <w:tblCellSpacing w:w="15" w:type="dxa"/>
              </w:trPr>
              <w:tc>
                <w:tcPr>
                  <w:tcW w:w="0" w:type="auto"/>
                  <w:vAlign w:val="center"/>
                  <w:hideMark/>
                </w:tcPr>
                <w:p w14:paraId="4A8BA5F5" w14:textId="77777777" w:rsidR="008012FC" w:rsidRPr="008012FC" w:rsidRDefault="008012FC" w:rsidP="008012FC">
                  <w:pPr>
                    <w:widowControl w:val="0"/>
                    <w:spacing w:line="240" w:lineRule="auto"/>
                    <w:rPr>
                      <w:b/>
                      <w:bCs/>
                      <w:i/>
                      <w:iCs/>
                    </w:rPr>
                  </w:pPr>
                  <w:r w:rsidRPr="008012FC">
                    <w:rPr>
                      <w:b/>
                      <w:bCs/>
                      <w:i/>
                      <w:iCs/>
                    </w:rPr>
                    <w:t>Failure Scenario - Failure to Update System Records</w:t>
                  </w:r>
                </w:p>
              </w:tc>
              <w:tc>
                <w:tcPr>
                  <w:tcW w:w="0" w:type="auto"/>
                  <w:vAlign w:val="center"/>
                  <w:hideMark/>
                </w:tcPr>
                <w:p w14:paraId="6A6A7F98" w14:textId="77777777" w:rsidR="008012FC" w:rsidRPr="008012FC" w:rsidRDefault="008012FC" w:rsidP="008012FC">
                  <w:pPr>
                    <w:widowControl w:val="0"/>
                    <w:spacing w:line="240" w:lineRule="auto"/>
                    <w:rPr>
                      <w:b/>
                      <w:bCs/>
                      <w:i/>
                      <w:iCs/>
                    </w:rPr>
                  </w:pPr>
                </w:p>
              </w:tc>
            </w:tr>
          </w:tbl>
          <w:p w14:paraId="31388EC0" w14:textId="77777777" w:rsidR="008012FC" w:rsidRPr="008012FC" w:rsidRDefault="008012FC" w:rsidP="008012FC">
            <w:pPr>
              <w:widowControl w:val="0"/>
              <w:spacing w:line="240" w:lineRule="auto"/>
              <w:rPr>
                <w:b/>
                <w:bCs/>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9"/>
            </w:tblGrid>
            <w:tr w:rsidR="008012FC" w:rsidRPr="008012FC" w14:paraId="7BACFAF8" w14:textId="77777777" w:rsidTr="008012FC">
              <w:trPr>
                <w:tblCellSpacing w:w="15" w:type="dxa"/>
              </w:trPr>
              <w:tc>
                <w:tcPr>
                  <w:tcW w:w="0" w:type="auto"/>
                  <w:vAlign w:val="center"/>
                  <w:hideMark/>
                </w:tcPr>
                <w:p w14:paraId="61C91EBC" w14:textId="77777777" w:rsidR="008012FC" w:rsidRPr="008012FC" w:rsidRDefault="008012FC" w:rsidP="008012FC">
                  <w:pPr>
                    <w:widowControl w:val="0"/>
                    <w:spacing w:line="240" w:lineRule="auto"/>
                  </w:pPr>
                  <w:r w:rsidRPr="008012FC">
                    <w:t>A. Approval or rejection fails to update system records.</w:t>
                  </w:r>
                </w:p>
              </w:tc>
            </w:tr>
          </w:tbl>
          <w:p w14:paraId="5933ACA5" w14:textId="77777777" w:rsidR="008012FC" w:rsidRDefault="008012FC" w:rsidP="002F56E8">
            <w:pPr>
              <w:widowControl w:val="0"/>
              <w:spacing w:line="240" w:lineRule="auto"/>
            </w:pPr>
          </w:p>
        </w:tc>
      </w:tr>
      <w:tr w:rsidR="008012FC" w14:paraId="1B83C344" w14:textId="77777777" w:rsidTr="002F56E8">
        <w:trPr>
          <w:trHeight w:val="416"/>
        </w:trPr>
        <w:tc>
          <w:tcPr>
            <w:tcW w:w="9062" w:type="dxa"/>
            <w:gridSpan w:val="2"/>
            <w:shd w:val="clear" w:color="auto" w:fill="auto"/>
            <w:tcMar>
              <w:top w:w="100" w:type="dxa"/>
              <w:left w:w="100" w:type="dxa"/>
              <w:bottom w:w="100" w:type="dxa"/>
              <w:right w:w="100" w:type="dxa"/>
            </w:tcMar>
          </w:tcPr>
          <w:p w14:paraId="11730356" w14:textId="77777777" w:rsidR="008012FC" w:rsidRDefault="008012FC" w:rsidP="002F56E8">
            <w:pPr>
              <w:widowControl w:val="0"/>
              <w:spacing w:line="240" w:lineRule="auto"/>
              <w:rPr>
                <w:b/>
                <w:bCs/>
              </w:rPr>
            </w:pPr>
            <w:r w:rsidRPr="00175DBD">
              <w:rPr>
                <w:b/>
                <w:bCs/>
              </w:rPr>
              <w:t>Stage of Implementation</w:t>
            </w:r>
          </w:p>
          <w:p w14:paraId="0453BCEF" w14:textId="7D669762" w:rsidR="008012FC" w:rsidRPr="008012FC" w:rsidRDefault="008012FC" w:rsidP="002F56E8">
            <w:pPr>
              <w:widowControl w:val="0"/>
              <w:spacing w:line="240" w:lineRule="auto"/>
              <w:rPr>
                <w:bCs/>
              </w:rPr>
            </w:pPr>
            <w:r w:rsidRPr="008012FC">
              <w:rPr>
                <w:bCs/>
              </w:rPr>
              <w:t>Provide a dashboard to view pending stock orders. Include options to approve, reject, or request changes. Notify Store Managers of the decision.</w:t>
            </w:r>
          </w:p>
        </w:tc>
      </w:tr>
    </w:tbl>
    <w:p w14:paraId="4EDA5782" w14:textId="77777777" w:rsidR="008012FC" w:rsidRDefault="008012FC" w:rsidP="00FE4554">
      <w:pPr>
        <w:pStyle w:val="List1"/>
        <w:numPr>
          <w:ilvl w:val="0"/>
          <w:numId w:val="0"/>
        </w:numPr>
        <w:rPr>
          <w:rFonts w:eastAsiaTheme="majorEastAsia" w:cstheme="majorBidi"/>
          <w:b/>
          <w:bCs/>
          <w:color w:val="365F91" w:themeColor="accent1" w:themeShade="BF"/>
          <w:sz w:val="28"/>
          <w:szCs w:val="28"/>
        </w:rPr>
      </w:pPr>
    </w:p>
    <w:p w14:paraId="57EE5229" w14:textId="77777777" w:rsidR="008012FC" w:rsidRDefault="008012FC" w:rsidP="00FE4554">
      <w:pPr>
        <w:pStyle w:val="List1"/>
        <w:numPr>
          <w:ilvl w:val="0"/>
          <w:numId w:val="0"/>
        </w:numPr>
        <w:rPr>
          <w:rFonts w:eastAsiaTheme="majorEastAsia" w:cstheme="majorBidi"/>
          <w:b/>
          <w:bCs/>
          <w:color w:val="365F91" w:themeColor="accent1" w:themeShade="BF"/>
          <w:sz w:val="28"/>
          <w:szCs w:val="28"/>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426"/>
        <w:gridCol w:w="4640"/>
      </w:tblGrid>
      <w:tr w:rsidR="008012FC" w14:paraId="29BB9448" w14:textId="77777777" w:rsidTr="008012FC">
        <w:trPr>
          <w:trHeight w:val="235"/>
        </w:trPr>
        <w:tc>
          <w:tcPr>
            <w:tcW w:w="0" w:type="auto"/>
            <w:shd w:val="clear" w:color="auto" w:fill="auto"/>
            <w:tcMar>
              <w:top w:w="100" w:type="dxa"/>
              <w:left w:w="100" w:type="dxa"/>
              <w:bottom w:w="100" w:type="dxa"/>
              <w:right w:w="100" w:type="dxa"/>
            </w:tcMar>
          </w:tcPr>
          <w:p w14:paraId="1343F0CC" w14:textId="7C67A763" w:rsidR="008012FC" w:rsidRDefault="008012FC" w:rsidP="00947B62">
            <w:pPr>
              <w:widowControl w:val="0"/>
              <w:pBdr>
                <w:top w:val="nil"/>
                <w:left w:val="nil"/>
                <w:bottom w:val="nil"/>
                <w:right w:val="nil"/>
                <w:between w:val="nil"/>
              </w:pBdr>
              <w:spacing w:line="240" w:lineRule="auto"/>
            </w:pPr>
            <w:r>
              <w:rPr>
                <w:b/>
              </w:rPr>
              <w:t>Title</w:t>
            </w:r>
            <w:r>
              <w:t xml:space="preserve">: </w:t>
            </w:r>
            <w:r w:rsidRPr="008012FC">
              <w:t>Product Search</w:t>
            </w:r>
          </w:p>
        </w:tc>
        <w:tc>
          <w:tcPr>
            <w:tcW w:w="0" w:type="auto"/>
            <w:shd w:val="clear" w:color="auto" w:fill="auto"/>
            <w:tcMar>
              <w:top w:w="100" w:type="dxa"/>
              <w:left w:w="100" w:type="dxa"/>
              <w:bottom w:w="100" w:type="dxa"/>
              <w:right w:w="100" w:type="dxa"/>
            </w:tcMar>
          </w:tcPr>
          <w:p w14:paraId="307986F8" w14:textId="54DF0AD6" w:rsidR="008012FC" w:rsidRDefault="008012FC" w:rsidP="00947B62">
            <w:pPr>
              <w:widowControl w:val="0"/>
              <w:pBdr>
                <w:top w:val="nil"/>
                <w:left w:val="nil"/>
                <w:bottom w:val="nil"/>
                <w:right w:val="nil"/>
                <w:between w:val="nil"/>
              </w:pBdr>
              <w:spacing w:line="240" w:lineRule="auto"/>
            </w:pPr>
            <w:r>
              <w:rPr>
                <w:b/>
              </w:rPr>
              <w:t>Priority</w:t>
            </w:r>
            <w:r>
              <w:t>: Medium</w:t>
            </w:r>
          </w:p>
        </w:tc>
      </w:tr>
      <w:tr w:rsidR="00FE4554" w14:paraId="214FD5C5" w14:textId="77777777" w:rsidTr="008012FC">
        <w:trPr>
          <w:trHeight w:val="772"/>
        </w:trPr>
        <w:tc>
          <w:tcPr>
            <w:tcW w:w="0" w:type="auto"/>
            <w:gridSpan w:val="2"/>
            <w:shd w:val="clear" w:color="auto" w:fill="auto"/>
            <w:tcMar>
              <w:top w:w="100" w:type="dxa"/>
              <w:left w:w="100" w:type="dxa"/>
              <w:bottom w:w="100" w:type="dxa"/>
              <w:right w:w="100" w:type="dxa"/>
            </w:tcMar>
          </w:tcPr>
          <w:p w14:paraId="1C346693" w14:textId="3E1ACCD6" w:rsidR="00FE4554" w:rsidRPr="00191EB7" w:rsidRDefault="00A462B9" w:rsidP="00947B62">
            <w:pPr>
              <w:rPr>
                <w:bCs/>
              </w:rPr>
            </w:pPr>
            <w:r w:rsidRPr="00A462B9">
              <w:rPr>
                <w:bCs/>
              </w:rPr>
              <w:t>As a Store Manager or Warehouse Manager, I need search functionality for products, so that I can quickly locate specific items in the inventory.</w:t>
            </w:r>
          </w:p>
        </w:tc>
      </w:tr>
      <w:tr w:rsidR="00FE4554" w14:paraId="1AAA90CA" w14:textId="77777777" w:rsidTr="008012FC">
        <w:trPr>
          <w:trHeight w:val="416"/>
        </w:trPr>
        <w:tc>
          <w:tcPr>
            <w:tcW w:w="0" w:type="auto"/>
            <w:gridSpan w:val="2"/>
            <w:shd w:val="clear" w:color="auto" w:fill="auto"/>
            <w:tcMar>
              <w:top w:w="100" w:type="dxa"/>
              <w:left w:w="100" w:type="dxa"/>
              <w:bottom w:w="100" w:type="dxa"/>
              <w:right w:w="100" w:type="dxa"/>
            </w:tcMar>
          </w:tcPr>
          <w:p w14:paraId="0EC89B2B" w14:textId="77777777" w:rsidR="00FE4554" w:rsidRDefault="00FE4554" w:rsidP="00947B62">
            <w:pPr>
              <w:widowControl w:val="0"/>
              <w:spacing w:line="240" w:lineRule="auto"/>
              <w:rPr>
                <w:b/>
              </w:rPr>
            </w:pPr>
            <w:r>
              <w:rPr>
                <w:b/>
              </w:rPr>
              <w:t>Acceptance Criteria</w:t>
            </w:r>
          </w:p>
          <w:p w14:paraId="3332266E" w14:textId="77777777" w:rsidR="00273782" w:rsidRDefault="00273782" w:rsidP="00273782">
            <w:pPr>
              <w:widowControl w:val="0"/>
              <w:spacing w:line="240" w:lineRule="auto"/>
              <w:rPr>
                <w:b/>
                <w:bCs/>
                <w:i/>
                <w:iCs/>
              </w:rPr>
            </w:pPr>
            <w:r w:rsidRPr="00273782">
              <w:rPr>
                <w:b/>
                <w:bCs/>
                <w:i/>
                <w:iCs/>
              </w:rPr>
              <w:t xml:space="preserve">Scenario 1 - Successful Product Search </w:t>
            </w:r>
          </w:p>
          <w:p w14:paraId="60E52C65" w14:textId="77777777" w:rsidR="00273782" w:rsidRPr="00273782" w:rsidRDefault="00273782" w:rsidP="00273782">
            <w:pPr>
              <w:widowControl w:val="0"/>
              <w:spacing w:line="240" w:lineRule="auto"/>
            </w:pPr>
            <w:r w:rsidRPr="00273782">
              <w:t xml:space="preserve">A. Manager searches for an item and relevant products appear. </w:t>
            </w:r>
          </w:p>
          <w:p w14:paraId="370AD4F7" w14:textId="77777777" w:rsidR="00273782" w:rsidRPr="00273782" w:rsidRDefault="00273782" w:rsidP="00273782">
            <w:pPr>
              <w:widowControl w:val="0"/>
              <w:spacing w:line="240" w:lineRule="auto"/>
              <w:rPr>
                <w:i/>
                <w:iCs/>
              </w:rPr>
            </w:pPr>
            <w:r w:rsidRPr="00273782">
              <w:t>B. Search results include product name and stock status.</w:t>
            </w:r>
            <w:r w:rsidRPr="00273782">
              <w:rPr>
                <w:i/>
                <w:iCs/>
              </w:rPr>
              <w:t xml:space="preserve"> </w:t>
            </w:r>
          </w:p>
          <w:p w14:paraId="42E1E8EE" w14:textId="77777777" w:rsidR="00273782" w:rsidRDefault="00273782" w:rsidP="00273782">
            <w:pPr>
              <w:widowControl w:val="0"/>
              <w:spacing w:line="240" w:lineRule="auto"/>
              <w:rPr>
                <w:b/>
                <w:bCs/>
                <w:i/>
                <w:iCs/>
              </w:rPr>
            </w:pPr>
          </w:p>
          <w:p w14:paraId="12989BEA" w14:textId="77777777" w:rsidR="00273782" w:rsidRDefault="00273782" w:rsidP="00273782">
            <w:pPr>
              <w:widowControl w:val="0"/>
              <w:spacing w:line="240" w:lineRule="auto"/>
              <w:rPr>
                <w:b/>
                <w:bCs/>
                <w:i/>
                <w:iCs/>
              </w:rPr>
            </w:pPr>
            <w:r w:rsidRPr="00273782">
              <w:rPr>
                <w:b/>
                <w:bCs/>
                <w:i/>
                <w:iCs/>
              </w:rPr>
              <w:t xml:space="preserve">Failure Scenario - No Results or Errors </w:t>
            </w:r>
          </w:p>
          <w:p w14:paraId="7EE5EA48" w14:textId="77777777" w:rsidR="00273782" w:rsidRPr="00273782" w:rsidRDefault="00273782" w:rsidP="00273782">
            <w:pPr>
              <w:widowControl w:val="0"/>
              <w:spacing w:line="240" w:lineRule="auto"/>
            </w:pPr>
            <w:r w:rsidRPr="00273782">
              <w:t xml:space="preserve">A. Manager searches for an existing item but no results show. </w:t>
            </w:r>
          </w:p>
          <w:p w14:paraId="1A611D37" w14:textId="03A22805" w:rsidR="00FE4554" w:rsidRDefault="00273782" w:rsidP="00273782">
            <w:pPr>
              <w:widowControl w:val="0"/>
              <w:spacing w:line="240" w:lineRule="auto"/>
            </w:pPr>
            <w:r w:rsidRPr="00273782">
              <w:t>B. System displays error message.</w:t>
            </w:r>
          </w:p>
        </w:tc>
      </w:tr>
      <w:tr w:rsidR="00FE4554" w14:paraId="4C71644F" w14:textId="77777777" w:rsidTr="008012FC">
        <w:trPr>
          <w:trHeight w:val="416"/>
        </w:trPr>
        <w:tc>
          <w:tcPr>
            <w:tcW w:w="0" w:type="auto"/>
            <w:gridSpan w:val="2"/>
            <w:shd w:val="clear" w:color="auto" w:fill="auto"/>
            <w:tcMar>
              <w:top w:w="100" w:type="dxa"/>
              <w:left w:w="100" w:type="dxa"/>
              <w:bottom w:w="100" w:type="dxa"/>
              <w:right w:w="100" w:type="dxa"/>
            </w:tcMar>
          </w:tcPr>
          <w:p w14:paraId="1C8145A4" w14:textId="77777777" w:rsidR="00FE4554" w:rsidRDefault="00FE4554" w:rsidP="00947B62">
            <w:pPr>
              <w:widowControl w:val="0"/>
              <w:spacing w:line="240" w:lineRule="auto"/>
              <w:rPr>
                <w:b/>
                <w:bCs/>
              </w:rPr>
            </w:pPr>
            <w:r w:rsidRPr="00175DBD">
              <w:rPr>
                <w:b/>
                <w:bCs/>
              </w:rPr>
              <w:lastRenderedPageBreak/>
              <w:t>Stage of Implementation</w:t>
            </w:r>
          </w:p>
          <w:p w14:paraId="26595728" w14:textId="24530131" w:rsidR="00FE4554" w:rsidRPr="00273782" w:rsidRDefault="00273782" w:rsidP="00947B62">
            <w:pPr>
              <w:widowControl w:val="0"/>
              <w:spacing w:line="240" w:lineRule="auto"/>
              <w:rPr>
                <w:bCs/>
              </w:rPr>
            </w:pPr>
            <w:r w:rsidRPr="00273782">
              <w:rPr>
                <w:bCs/>
              </w:rPr>
              <w:t>Add a search bar with autocomplete for efficient product lookup by name, SKU, or category.</w:t>
            </w:r>
          </w:p>
        </w:tc>
      </w:tr>
    </w:tbl>
    <w:p w14:paraId="7487A7F9" w14:textId="77777777" w:rsidR="00FE4554" w:rsidRDefault="00FE4554" w:rsidP="00FE4554">
      <w:pPr>
        <w:pStyle w:val="List1"/>
        <w:numPr>
          <w:ilvl w:val="0"/>
          <w:numId w:val="0"/>
        </w:numPr>
        <w:rPr>
          <w:rFonts w:eastAsiaTheme="majorEastAsia" w:cstheme="majorBidi"/>
          <w:b/>
          <w:bCs/>
          <w:color w:val="365F91" w:themeColor="accent1" w:themeShade="BF"/>
          <w:sz w:val="28"/>
          <w:szCs w:val="28"/>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676"/>
        <w:gridCol w:w="4390"/>
      </w:tblGrid>
      <w:tr w:rsidR="008012FC" w14:paraId="5631F04F" w14:textId="77777777" w:rsidTr="008012FC">
        <w:trPr>
          <w:trHeight w:val="235"/>
        </w:trPr>
        <w:tc>
          <w:tcPr>
            <w:tcW w:w="0" w:type="auto"/>
            <w:shd w:val="clear" w:color="auto" w:fill="auto"/>
            <w:tcMar>
              <w:top w:w="100" w:type="dxa"/>
              <w:left w:w="100" w:type="dxa"/>
              <w:bottom w:w="100" w:type="dxa"/>
              <w:right w:w="100" w:type="dxa"/>
            </w:tcMar>
          </w:tcPr>
          <w:p w14:paraId="56700771" w14:textId="765DACE5" w:rsidR="008012FC" w:rsidRDefault="008012FC" w:rsidP="00947B62">
            <w:pPr>
              <w:widowControl w:val="0"/>
              <w:pBdr>
                <w:top w:val="nil"/>
                <w:left w:val="nil"/>
                <w:bottom w:val="nil"/>
                <w:right w:val="nil"/>
                <w:between w:val="nil"/>
              </w:pBdr>
              <w:spacing w:line="240" w:lineRule="auto"/>
            </w:pPr>
            <w:r>
              <w:rPr>
                <w:b/>
              </w:rPr>
              <w:t>Title</w:t>
            </w:r>
            <w:r>
              <w:t xml:space="preserve">: </w:t>
            </w:r>
            <w:r w:rsidRPr="008012FC">
              <w:t>Filter by Category</w:t>
            </w:r>
          </w:p>
        </w:tc>
        <w:tc>
          <w:tcPr>
            <w:tcW w:w="0" w:type="auto"/>
            <w:shd w:val="clear" w:color="auto" w:fill="auto"/>
            <w:tcMar>
              <w:top w:w="100" w:type="dxa"/>
              <w:left w:w="100" w:type="dxa"/>
              <w:bottom w:w="100" w:type="dxa"/>
              <w:right w:w="100" w:type="dxa"/>
            </w:tcMar>
          </w:tcPr>
          <w:p w14:paraId="22DA5CA9" w14:textId="38CE4C0B" w:rsidR="008012FC" w:rsidRDefault="008012FC" w:rsidP="00947B62">
            <w:pPr>
              <w:widowControl w:val="0"/>
              <w:pBdr>
                <w:top w:val="nil"/>
                <w:left w:val="nil"/>
                <w:bottom w:val="nil"/>
                <w:right w:val="nil"/>
                <w:between w:val="nil"/>
              </w:pBdr>
              <w:spacing w:line="240" w:lineRule="auto"/>
            </w:pPr>
            <w:r>
              <w:rPr>
                <w:b/>
              </w:rPr>
              <w:t>Priority</w:t>
            </w:r>
            <w:r>
              <w:t>: Medium</w:t>
            </w:r>
          </w:p>
        </w:tc>
      </w:tr>
      <w:tr w:rsidR="00FE4554" w14:paraId="3AF1E509" w14:textId="77777777" w:rsidTr="008012FC">
        <w:trPr>
          <w:trHeight w:val="772"/>
        </w:trPr>
        <w:tc>
          <w:tcPr>
            <w:tcW w:w="0" w:type="auto"/>
            <w:gridSpan w:val="2"/>
            <w:shd w:val="clear" w:color="auto" w:fill="auto"/>
            <w:tcMar>
              <w:top w:w="100" w:type="dxa"/>
              <w:left w:w="100" w:type="dxa"/>
              <w:bottom w:w="100" w:type="dxa"/>
              <w:right w:w="100" w:type="dxa"/>
            </w:tcMar>
          </w:tcPr>
          <w:p w14:paraId="54DCF00C" w14:textId="67CEB171" w:rsidR="00FE4554" w:rsidRPr="00191EB7" w:rsidRDefault="00273782" w:rsidP="00947B62">
            <w:pPr>
              <w:rPr>
                <w:bCs/>
              </w:rPr>
            </w:pPr>
            <w:r w:rsidRPr="00273782">
              <w:rPr>
                <w:bCs/>
              </w:rPr>
              <w:t>As a Warehouse Manager, I need a filter to view products by category (e.g., frozen foods, fruits), so that I can quickly locate items in a specific section.</w:t>
            </w:r>
          </w:p>
        </w:tc>
      </w:tr>
      <w:tr w:rsidR="00FE4554" w14:paraId="0D525204" w14:textId="77777777" w:rsidTr="008012FC">
        <w:trPr>
          <w:trHeight w:val="416"/>
        </w:trPr>
        <w:tc>
          <w:tcPr>
            <w:tcW w:w="0" w:type="auto"/>
            <w:gridSpan w:val="2"/>
            <w:shd w:val="clear" w:color="auto" w:fill="auto"/>
            <w:tcMar>
              <w:top w:w="100" w:type="dxa"/>
              <w:left w:w="100" w:type="dxa"/>
              <w:bottom w:w="100" w:type="dxa"/>
              <w:right w:w="100" w:type="dxa"/>
            </w:tcMar>
          </w:tcPr>
          <w:p w14:paraId="6CEC5A97" w14:textId="77777777" w:rsidR="00FE4554" w:rsidRDefault="00FE4554" w:rsidP="00947B62">
            <w:pPr>
              <w:widowControl w:val="0"/>
              <w:spacing w:line="240" w:lineRule="auto"/>
              <w:rPr>
                <w:b/>
              </w:rPr>
            </w:pPr>
            <w:r>
              <w:rPr>
                <w:b/>
              </w:rPr>
              <w:t>Acceptance Criteria</w:t>
            </w:r>
          </w:p>
          <w:p w14:paraId="4F16E6B6" w14:textId="1479B40B" w:rsidR="00273782" w:rsidRDefault="00273782" w:rsidP="00273782">
            <w:pPr>
              <w:widowControl w:val="0"/>
              <w:spacing w:line="240" w:lineRule="auto"/>
              <w:rPr>
                <w:b/>
                <w:bCs/>
                <w:i/>
                <w:iCs/>
              </w:rPr>
            </w:pPr>
            <w:r w:rsidRPr="00273782">
              <w:rPr>
                <w:b/>
                <w:bCs/>
                <w:i/>
                <w:iCs/>
              </w:rPr>
              <w:t xml:space="preserve">Scenario 1 - Successful Filter by Category </w:t>
            </w:r>
          </w:p>
          <w:p w14:paraId="0B7A3B66" w14:textId="77777777" w:rsidR="00273782" w:rsidRDefault="00273782" w:rsidP="00273782">
            <w:pPr>
              <w:widowControl w:val="0"/>
              <w:spacing w:line="240" w:lineRule="auto"/>
            </w:pPr>
            <w:r w:rsidRPr="00273782">
              <w:t xml:space="preserve">A. Manager selects a category and system displays relevant products. </w:t>
            </w:r>
          </w:p>
          <w:p w14:paraId="6254C567" w14:textId="77777777" w:rsidR="00273782" w:rsidRDefault="00273782" w:rsidP="00273782">
            <w:pPr>
              <w:widowControl w:val="0"/>
              <w:spacing w:line="240" w:lineRule="auto"/>
              <w:rPr>
                <w:b/>
                <w:bCs/>
                <w:i/>
                <w:iCs/>
              </w:rPr>
            </w:pPr>
            <w:r w:rsidRPr="00273782">
              <w:t>B. Category filter works consistently across inventory data.</w:t>
            </w:r>
            <w:r w:rsidRPr="00273782">
              <w:rPr>
                <w:b/>
                <w:bCs/>
                <w:i/>
                <w:iCs/>
              </w:rPr>
              <w:t xml:space="preserve"> </w:t>
            </w:r>
          </w:p>
          <w:p w14:paraId="6ED94920" w14:textId="77777777" w:rsidR="00273782" w:rsidRDefault="00273782" w:rsidP="00273782">
            <w:pPr>
              <w:widowControl w:val="0"/>
              <w:spacing w:line="240" w:lineRule="auto"/>
              <w:rPr>
                <w:b/>
                <w:bCs/>
                <w:i/>
                <w:iCs/>
              </w:rPr>
            </w:pPr>
          </w:p>
          <w:p w14:paraId="7D2DFED0" w14:textId="77777777" w:rsidR="00273782" w:rsidRDefault="00273782" w:rsidP="00273782">
            <w:pPr>
              <w:widowControl w:val="0"/>
              <w:spacing w:line="240" w:lineRule="auto"/>
              <w:rPr>
                <w:b/>
                <w:bCs/>
                <w:i/>
                <w:iCs/>
              </w:rPr>
            </w:pPr>
            <w:r w:rsidRPr="00273782">
              <w:rPr>
                <w:b/>
                <w:bCs/>
                <w:i/>
                <w:iCs/>
              </w:rPr>
              <w:t xml:space="preserve">Failure Scenario - Inaccurate Results </w:t>
            </w:r>
          </w:p>
          <w:p w14:paraId="491793EB" w14:textId="77777777" w:rsidR="00273782" w:rsidRDefault="00273782" w:rsidP="00273782">
            <w:pPr>
              <w:widowControl w:val="0"/>
              <w:spacing w:line="240" w:lineRule="auto"/>
            </w:pPr>
            <w:r w:rsidRPr="00273782">
              <w:t xml:space="preserve">A. Manager selects a category, but irrelevant products appear. </w:t>
            </w:r>
          </w:p>
          <w:p w14:paraId="7F94DF95" w14:textId="68957788" w:rsidR="00FE4554" w:rsidRDefault="00273782" w:rsidP="00273782">
            <w:pPr>
              <w:widowControl w:val="0"/>
              <w:spacing w:line="240" w:lineRule="auto"/>
            </w:pPr>
            <w:r w:rsidRPr="00273782">
              <w:t>B. System fails to apply category filter accurately.</w:t>
            </w:r>
          </w:p>
        </w:tc>
      </w:tr>
      <w:tr w:rsidR="00FE4554" w14:paraId="79E819DC" w14:textId="77777777" w:rsidTr="008012FC">
        <w:trPr>
          <w:trHeight w:val="416"/>
        </w:trPr>
        <w:tc>
          <w:tcPr>
            <w:tcW w:w="0" w:type="auto"/>
            <w:gridSpan w:val="2"/>
            <w:shd w:val="clear" w:color="auto" w:fill="auto"/>
            <w:tcMar>
              <w:top w:w="100" w:type="dxa"/>
              <w:left w:w="100" w:type="dxa"/>
              <w:bottom w:w="100" w:type="dxa"/>
              <w:right w:w="100" w:type="dxa"/>
            </w:tcMar>
          </w:tcPr>
          <w:p w14:paraId="2A2112BC" w14:textId="77777777" w:rsidR="00FE4554" w:rsidRDefault="00FE4554" w:rsidP="00947B62">
            <w:pPr>
              <w:widowControl w:val="0"/>
              <w:spacing w:line="240" w:lineRule="auto"/>
              <w:rPr>
                <w:b/>
                <w:bCs/>
              </w:rPr>
            </w:pPr>
            <w:r w:rsidRPr="00175DBD">
              <w:rPr>
                <w:b/>
                <w:bCs/>
              </w:rPr>
              <w:t>Stage of Implementation</w:t>
            </w:r>
          </w:p>
          <w:p w14:paraId="51D88160" w14:textId="0958E68D" w:rsidR="00FE4554" w:rsidRPr="00273782" w:rsidRDefault="00273782" w:rsidP="00947B62">
            <w:pPr>
              <w:widowControl w:val="0"/>
              <w:spacing w:line="240" w:lineRule="auto"/>
              <w:rPr>
                <w:bCs/>
              </w:rPr>
            </w:pPr>
            <w:r w:rsidRPr="00273782">
              <w:rPr>
                <w:bCs/>
              </w:rPr>
              <w:t>Make a dropdown filter for categories. Ensure the filter displays only products within the selected category.</w:t>
            </w:r>
          </w:p>
        </w:tc>
      </w:tr>
    </w:tbl>
    <w:p w14:paraId="01A9495C" w14:textId="77777777" w:rsidR="00FE4554" w:rsidRDefault="00FE4554" w:rsidP="00FE4554">
      <w:pPr>
        <w:pStyle w:val="List1"/>
        <w:numPr>
          <w:ilvl w:val="0"/>
          <w:numId w:val="0"/>
        </w:numPr>
        <w:rPr>
          <w:rFonts w:eastAsiaTheme="majorEastAsia" w:cstheme="majorBidi"/>
          <w:b/>
          <w:bCs/>
          <w:color w:val="365F91" w:themeColor="accent1" w:themeShade="BF"/>
          <w:sz w:val="28"/>
          <w:szCs w:val="28"/>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889"/>
        <w:gridCol w:w="3177"/>
      </w:tblGrid>
      <w:tr w:rsidR="00A462B9" w14:paraId="32F88A31" w14:textId="77777777" w:rsidTr="00A462B9">
        <w:trPr>
          <w:trHeight w:val="235"/>
        </w:trPr>
        <w:tc>
          <w:tcPr>
            <w:tcW w:w="0" w:type="auto"/>
            <w:shd w:val="clear" w:color="auto" w:fill="auto"/>
            <w:tcMar>
              <w:top w:w="100" w:type="dxa"/>
              <w:left w:w="100" w:type="dxa"/>
              <w:bottom w:w="100" w:type="dxa"/>
              <w:right w:w="100" w:type="dxa"/>
            </w:tcMar>
          </w:tcPr>
          <w:p w14:paraId="21277A47" w14:textId="788C98AC" w:rsidR="00A462B9" w:rsidRDefault="00A462B9" w:rsidP="00947B62">
            <w:pPr>
              <w:widowControl w:val="0"/>
              <w:pBdr>
                <w:top w:val="nil"/>
                <w:left w:val="nil"/>
                <w:bottom w:val="nil"/>
                <w:right w:val="nil"/>
                <w:between w:val="nil"/>
              </w:pBdr>
              <w:spacing w:line="240" w:lineRule="auto"/>
            </w:pPr>
            <w:r>
              <w:rPr>
                <w:b/>
              </w:rPr>
              <w:t>Title</w:t>
            </w:r>
            <w:r>
              <w:t xml:space="preserve">: </w:t>
            </w:r>
            <w:r w:rsidRPr="008012FC">
              <w:t>Filter by Sales Performance</w:t>
            </w:r>
          </w:p>
        </w:tc>
        <w:tc>
          <w:tcPr>
            <w:tcW w:w="0" w:type="auto"/>
            <w:shd w:val="clear" w:color="auto" w:fill="auto"/>
            <w:tcMar>
              <w:top w:w="100" w:type="dxa"/>
              <w:left w:w="100" w:type="dxa"/>
              <w:bottom w:w="100" w:type="dxa"/>
              <w:right w:w="100" w:type="dxa"/>
            </w:tcMar>
          </w:tcPr>
          <w:p w14:paraId="028AC6A5" w14:textId="77777777" w:rsidR="00A462B9" w:rsidRDefault="00A462B9" w:rsidP="00947B62">
            <w:pPr>
              <w:widowControl w:val="0"/>
              <w:pBdr>
                <w:top w:val="nil"/>
                <w:left w:val="nil"/>
                <w:bottom w:val="nil"/>
                <w:right w:val="nil"/>
                <w:between w:val="nil"/>
              </w:pBdr>
              <w:spacing w:line="240" w:lineRule="auto"/>
            </w:pPr>
            <w:r>
              <w:rPr>
                <w:b/>
              </w:rPr>
              <w:t>Priority</w:t>
            </w:r>
            <w:r>
              <w:t>: High</w:t>
            </w:r>
          </w:p>
        </w:tc>
      </w:tr>
      <w:tr w:rsidR="00FE4554" w14:paraId="6A7F83F9" w14:textId="77777777" w:rsidTr="00A462B9">
        <w:trPr>
          <w:trHeight w:val="772"/>
        </w:trPr>
        <w:tc>
          <w:tcPr>
            <w:tcW w:w="0" w:type="auto"/>
            <w:gridSpan w:val="2"/>
            <w:shd w:val="clear" w:color="auto" w:fill="auto"/>
            <w:tcMar>
              <w:top w:w="100" w:type="dxa"/>
              <w:left w:w="100" w:type="dxa"/>
              <w:bottom w:w="100" w:type="dxa"/>
              <w:right w:w="100" w:type="dxa"/>
            </w:tcMar>
          </w:tcPr>
          <w:p w14:paraId="03DA5870" w14:textId="2DCACA3A" w:rsidR="00FE4554" w:rsidRPr="00191EB7" w:rsidRDefault="00273782" w:rsidP="00947B62">
            <w:pPr>
              <w:rPr>
                <w:bCs/>
              </w:rPr>
            </w:pPr>
            <w:r w:rsidRPr="00273782">
              <w:rPr>
                <w:bCs/>
              </w:rPr>
              <w:t>As a Store Manager, I need to filter products based on sales performance (e.g., top-selling, low-selling), so that I can optimize the store layout accordingly</w:t>
            </w:r>
          </w:p>
        </w:tc>
      </w:tr>
      <w:tr w:rsidR="00FE4554" w14:paraId="52DD2AB3" w14:textId="77777777" w:rsidTr="00A462B9">
        <w:trPr>
          <w:trHeight w:val="416"/>
        </w:trPr>
        <w:tc>
          <w:tcPr>
            <w:tcW w:w="0" w:type="auto"/>
            <w:gridSpan w:val="2"/>
            <w:shd w:val="clear" w:color="auto" w:fill="auto"/>
            <w:tcMar>
              <w:top w:w="100" w:type="dxa"/>
              <w:left w:w="100" w:type="dxa"/>
              <w:bottom w:w="100" w:type="dxa"/>
              <w:right w:w="100" w:type="dxa"/>
            </w:tcMar>
          </w:tcPr>
          <w:p w14:paraId="38F6C5A5" w14:textId="77777777" w:rsidR="00FE4554" w:rsidRDefault="00FE4554" w:rsidP="00947B62">
            <w:pPr>
              <w:widowControl w:val="0"/>
              <w:spacing w:line="240" w:lineRule="auto"/>
              <w:rPr>
                <w:b/>
              </w:rPr>
            </w:pPr>
            <w:r>
              <w:rPr>
                <w:b/>
              </w:rPr>
              <w:t>Acceptance Criteria</w:t>
            </w:r>
          </w:p>
          <w:p w14:paraId="09C4D532" w14:textId="77777777" w:rsidR="00273782" w:rsidRDefault="00273782" w:rsidP="00273782">
            <w:pPr>
              <w:widowControl w:val="0"/>
              <w:spacing w:line="240" w:lineRule="auto"/>
              <w:rPr>
                <w:b/>
                <w:bCs/>
                <w:i/>
                <w:iCs/>
              </w:rPr>
            </w:pPr>
            <w:r w:rsidRPr="00273782">
              <w:rPr>
                <w:b/>
                <w:bCs/>
                <w:i/>
                <w:iCs/>
              </w:rPr>
              <w:t xml:space="preserve">Scenario 1 - Accurate Sales Performance Filter </w:t>
            </w:r>
          </w:p>
          <w:p w14:paraId="590BE98F" w14:textId="77777777" w:rsidR="00273782" w:rsidRDefault="00273782" w:rsidP="00273782">
            <w:pPr>
              <w:widowControl w:val="0"/>
              <w:spacing w:line="240" w:lineRule="auto"/>
            </w:pPr>
            <w:r w:rsidRPr="00273782">
              <w:t xml:space="preserve">A. Manager applies “Top Selling” filter, and system shows relevant products. </w:t>
            </w:r>
          </w:p>
          <w:p w14:paraId="1B0901BA" w14:textId="77777777" w:rsidR="00273782" w:rsidRDefault="00273782" w:rsidP="00273782">
            <w:pPr>
              <w:widowControl w:val="0"/>
              <w:spacing w:line="240" w:lineRule="auto"/>
            </w:pPr>
            <w:r w:rsidRPr="00273782">
              <w:t xml:space="preserve">B. Filter results reflect accurate sales data. </w:t>
            </w:r>
          </w:p>
          <w:p w14:paraId="20D6A6B8" w14:textId="77777777" w:rsidR="00273782" w:rsidRDefault="00273782" w:rsidP="00273782">
            <w:pPr>
              <w:widowControl w:val="0"/>
              <w:spacing w:line="240" w:lineRule="auto"/>
            </w:pPr>
          </w:p>
          <w:p w14:paraId="101D897B" w14:textId="77777777" w:rsidR="00273782" w:rsidRDefault="00273782" w:rsidP="00273782">
            <w:pPr>
              <w:widowControl w:val="0"/>
              <w:spacing w:line="240" w:lineRule="auto"/>
              <w:rPr>
                <w:b/>
                <w:bCs/>
                <w:i/>
                <w:iCs/>
              </w:rPr>
            </w:pPr>
            <w:r w:rsidRPr="00273782">
              <w:rPr>
                <w:b/>
                <w:bCs/>
                <w:i/>
                <w:iCs/>
              </w:rPr>
              <w:t xml:space="preserve">Failure Scenario - Incorrect Performance Data </w:t>
            </w:r>
          </w:p>
          <w:p w14:paraId="3F3173AC" w14:textId="77777777" w:rsidR="00273782" w:rsidRDefault="00273782" w:rsidP="00273782">
            <w:pPr>
              <w:widowControl w:val="0"/>
              <w:spacing w:line="240" w:lineRule="auto"/>
            </w:pPr>
            <w:r w:rsidRPr="00273782">
              <w:t xml:space="preserve">A. System displays wrong products under selected filter. </w:t>
            </w:r>
          </w:p>
          <w:p w14:paraId="59815D17" w14:textId="582FDCAB" w:rsidR="00FE4554" w:rsidRDefault="00273782" w:rsidP="00273782">
            <w:pPr>
              <w:widowControl w:val="0"/>
              <w:spacing w:line="240" w:lineRule="auto"/>
            </w:pPr>
            <w:r w:rsidRPr="00273782">
              <w:t>B. Data fails to load or display properly.</w:t>
            </w:r>
          </w:p>
        </w:tc>
      </w:tr>
      <w:tr w:rsidR="00FE4554" w14:paraId="2FD19FC6" w14:textId="77777777" w:rsidTr="00A462B9">
        <w:trPr>
          <w:trHeight w:val="416"/>
        </w:trPr>
        <w:tc>
          <w:tcPr>
            <w:tcW w:w="0" w:type="auto"/>
            <w:gridSpan w:val="2"/>
            <w:shd w:val="clear" w:color="auto" w:fill="auto"/>
            <w:tcMar>
              <w:top w:w="100" w:type="dxa"/>
              <w:left w:w="100" w:type="dxa"/>
              <w:bottom w:w="100" w:type="dxa"/>
              <w:right w:w="100" w:type="dxa"/>
            </w:tcMar>
          </w:tcPr>
          <w:p w14:paraId="09BBEBB9" w14:textId="77777777" w:rsidR="00FE4554" w:rsidRDefault="00FE4554" w:rsidP="00947B62">
            <w:pPr>
              <w:widowControl w:val="0"/>
              <w:spacing w:line="240" w:lineRule="auto"/>
              <w:rPr>
                <w:b/>
                <w:bCs/>
              </w:rPr>
            </w:pPr>
            <w:r w:rsidRPr="00175DBD">
              <w:rPr>
                <w:b/>
                <w:bCs/>
              </w:rPr>
              <w:t>Stage of Implementation</w:t>
            </w:r>
          </w:p>
          <w:p w14:paraId="094ED1C1" w14:textId="6A4F99D3" w:rsidR="00FE4554" w:rsidRPr="00273782" w:rsidRDefault="00273782" w:rsidP="00947B62">
            <w:pPr>
              <w:widowControl w:val="0"/>
              <w:spacing w:line="240" w:lineRule="auto"/>
              <w:rPr>
                <w:bCs/>
              </w:rPr>
            </w:pPr>
            <w:r w:rsidRPr="00273782">
              <w:rPr>
                <w:bCs/>
              </w:rPr>
              <w:t>Make a filter for sales performance that displays products by top-selling or low-selling status.</w:t>
            </w:r>
          </w:p>
        </w:tc>
      </w:tr>
    </w:tbl>
    <w:p w14:paraId="600187FE" w14:textId="77777777" w:rsidR="00FE4554" w:rsidRDefault="00FE4554" w:rsidP="00FE4554">
      <w:pPr>
        <w:pStyle w:val="List1"/>
        <w:numPr>
          <w:ilvl w:val="0"/>
          <w:numId w:val="0"/>
        </w:numPr>
        <w:rPr>
          <w:rFonts w:eastAsiaTheme="majorEastAsia" w:cstheme="majorBidi"/>
          <w:b/>
          <w:bCs/>
          <w:color w:val="365F91" w:themeColor="accent1" w:themeShade="BF"/>
          <w:sz w:val="28"/>
          <w:szCs w:val="28"/>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911"/>
        <w:gridCol w:w="4155"/>
      </w:tblGrid>
      <w:tr w:rsidR="00A462B9" w14:paraId="3BC6D3DE" w14:textId="77777777" w:rsidTr="00A462B9">
        <w:trPr>
          <w:trHeight w:val="235"/>
        </w:trPr>
        <w:tc>
          <w:tcPr>
            <w:tcW w:w="0" w:type="auto"/>
            <w:shd w:val="clear" w:color="auto" w:fill="auto"/>
            <w:tcMar>
              <w:top w:w="100" w:type="dxa"/>
              <w:left w:w="100" w:type="dxa"/>
              <w:bottom w:w="100" w:type="dxa"/>
              <w:right w:w="100" w:type="dxa"/>
            </w:tcMar>
          </w:tcPr>
          <w:p w14:paraId="56487F80" w14:textId="1826725C" w:rsidR="00A462B9" w:rsidRDefault="00A462B9" w:rsidP="00947B62">
            <w:pPr>
              <w:widowControl w:val="0"/>
              <w:pBdr>
                <w:top w:val="nil"/>
                <w:left w:val="nil"/>
                <w:bottom w:val="nil"/>
                <w:right w:val="nil"/>
                <w:between w:val="nil"/>
              </w:pBdr>
              <w:spacing w:line="240" w:lineRule="auto"/>
            </w:pPr>
            <w:r>
              <w:rPr>
                <w:b/>
              </w:rPr>
              <w:lastRenderedPageBreak/>
              <w:t>Title</w:t>
            </w:r>
            <w:r>
              <w:t xml:space="preserve">: </w:t>
            </w:r>
            <w:r w:rsidRPr="00A462B9">
              <w:t>Filter by Stock Levels</w:t>
            </w:r>
          </w:p>
        </w:tc>
        <w:tc>
          <w:tcPr>
            <w:tcW w:w="0" w:type="auto"/>
            <w:shd w:val="clear" w:color="auto" w:fill="auto"/>
            <w:tcMar>
              <w:top w:w="100" w:type="dxa"/>
              <w:left w:w="100" w:type="dxa"/>
              <w:bottom w:w="100" w:type="dxa"/>
              <w:right w:w="100" w:type="dxa"/>
            </w:tcMar>
          </w:tcPr>
          <w:p w14:paraId="365022A6" w14:textId="0F46140B" w:rsidR="00A462B9" w:rsidRDefault="00A462B9" w:rsidP="00947B62">
            <w:pPr>
              <w:widowControl w:val="0"/>
              <w:pBdr>
                <w:top w:val="nil"/>
                <w:left w:val="nil"/>
                <w:bottom w:val="nil"/>
                <w:right w:val="nil"/>
                <w:between w:val="nil"/>
              </w:pBdr>
              <w:spacing w:line="240" w:lineRule="auto"/>
            </w:pPr>
            <w:r>
              <w:rPr>
                <w:b/>
              </w:rPr>
              <w:t>Priority</w:t>
            </w:r>
            <w:r>
              <w:t>: Medium</w:t>
            </w:r>
          </w:p>
        </w:tc>
      </w:tr>
      <w:tr w:rsidR="00273782" w14:paraId="76B61AEB" w14:textId="77777777" w:rsidTr="00A462B9">
        <w:trPr>
          <w:trHeight w:val="772"/>
        </w:trPr>
        <w:tc>
          <w:tcPr>
            <w:tcW w:w="0" w:type="auto"/>
            <w:gridSpan w:val="2"/>
            <w:shd w:val="clear" w:color="auto" w:fill="auto"/>
            <w:tcMar>
              <w:top w:w="100" w:type="dxa"/>
              <w:left w:w="100" w:type="dxa"/>
              <w:bottom w:w="100" w:type="dxa"/>
              <w:right w:w="100" w:type="dxa"/>
            </w:tcMar>
          </w:tcPr>
          <w:p w14:paraId="55BAB4C7" w14:textId="38546C19" w:rsidR="00273782" w:rsidRPr="00191EB7" w:rsidRDefault="00273782" w:rsidP="00947B62">
            <w:pPr>
              <w:rPr>
                <w:bCs/>
              </w:rPr>
            </w:pPr>
            <w:r w:rsidRPr="00273782">
              <w:rPr>
                <w:bCs/>
              </w:rPr>
              <w:t>As a Store Manager, I need to filter products by stock levels (e.g., low stock, high stock), so that I can prioritize reordering for low-stock items.</w:t>
            </w:r>
          </w:p>
        </w:tc>
      </w:tr>
      <w:tr w:rsidR="00273782" w14:paraId="234EF935" w14:textId="77777777" w:rsidTr="00A462B9">
        <w:trPr>
          <w:trHeight w:val="416"/>
        </w:trPr>
        <w:tc>
          <w:tcPr>
            <w:tcW w:w="0" w:type="auto"/>
            <w:gridSpan w:val="2"/>
            <w:shd w:val="clear" w:color="auto" w:fill="auto"/>
            <w:tcMar>
              <w:top w:w="100" w:type="dxa"/>
              <w:left w:w="100" w:type="dxa"/>
              <w:bottom w:w="100" w:type="dxa"/>
              <w:right w:w="100" w:type="dxa"/>
            </w:tcMar>
          </w:tcPr>
          <w:p w14:paraId="4333A767" w14:textId="77777777" w:rsidR="00273782" w:rsidRDefault="00273782" w:rsidP="00947B62">
            <w:pPr>
              <w:widowControl w:val="0"/>
              <w:spacing w:line="240" w:lineRule="auto"/>
              <w:rPr>
                <w:b/>
              </w:rPr>
            </w:pPr>
            <w:r>
              <w:rPr>
                <w:b/>
              </w:rPr>
              <w:t>Acceptance Criteria</w:t>
            </w:r>
          </w:p>
          <w:p w14:paraId="2E9F0BA5" w14:textId="77777777" w:rsidR="00273782" w:rsidRDefault="00273782" w:rsidP="00947B62">
            <w:pPr>
              <w:widowControl w:val="0"/>
              <w:spacing w:line="240" w:lineRule="auto"/>
              <w:rPr>
                <w:b/>
                <w:bCs/>
                <w:i/>
                <w:iCs/>
              </w:rPr>
            </w:pPr>
            <w:r w:rsidRPr="00273782">
              <w:rPr>
                <w:b/>
                <w:bCs/>
                <w:i/>
                <w:iCs/>
              </w:rPr>
              <w:t xml:space="preserve">Scenario 1 - Successful Stock Level Filter </w:t>
            </w:r>
          </w:p>
          <w:p w14:paraId="469654D8" w14:textId="77777777" w:rsidR="00273782" w:rsidRDefault="00273782" w:rsidP="00947B62">
            <w:pPr>
              <w:widowControl w:val="0"/>
              <w:spacing w:line="240" w:lineRule="auto"/>
            </w:pPr>
            <w:r w:rsidRPr="00273782">
              <w:t xml:space="preserve">A. Manager applies “Low Stock” filter and system shows item matching criteria. </w:t>
            </w:r>
          </w:p>
          <w:p w14:paraId="474918B2" w14:textId="77777777" w:rsidR="00273782" w:rsidRDefault="00273782" w:rsidP="00947B62">
            <w:pPr>
              <w:widowControl w:val="0"/>
              <w:spacing w:line="240" w:lineRule="auto"/>
            </w:pPr>
            <w:r w:rsidRPr="00273782">
              <w:t xml:space="preserve">B. Filter accurately displays products by stock levels. </w:t>
            </w:r>
          </w:p>
          <w:p w14:paraId="2D7BAC89" w14:textId="77777777" w:rsidR="00273782" w:rsidRDefault="00273782" w:rsidP="00947B62">
            <w:pPr>
              <w:widowControl w:val="0"/>
              <w:spacing w:line="240" w:lineRule="auto"/>
            </w:pPr>
          </w:p>
          <w:p w14:paraId="42AF3C1F" w14:textId="77777777" w:rsidR="00273782" w:rsidRDefault="00273782" w:rsidP="00947B62">
            <w:pPr>
              <w:widowControl w:val="0"/>
              <w:spacing w:line="240" w:lineRule="auto"/>
              <w:rPr>
                <w:b/>
                <w:bCs/>
                <w:i/>
                <w:iCs/>
              </w:rPr>
            </w:pPr>
            <w:r w:rsidRPr="00273782">
              <w:rPr>
                <w:b/>
                <w:bCs/>
                <w:i/>
                <w:iCs/>
              </w:rPr>
              <w:t xml:space="preserve">Failure Scenario - Filter Malfunction </w:t>
            </w:r>
          </w:p>
          <w:p w14:paraId="060B8E6F" w14:textId="77777777" w:rsidR="00273782" w:rsidRDefault="00273782" w:rsidP="00947B62">
            <w:pPr>
              <w:widowControl w:val="0"/>
              <w:spacing w:line="240" w:lineRule="auto"/>
            </w:pPr>
            <w:r w:rsidRPr="00273782">
              <w:t xml:space="preserve">A. Filter does not display correct stock levels. </w:t>
            </w:r>
          </w:p>
          <w:p w14:paraId="2FA9E1FA" w14:textId="57A23D03" w:rsidR="00273782" w:rsidRDefault="00273782" w:rsidP="00947B62">
            <w:pPr>
              <w:widowControl w:val="0"/>
              <w:spacing w:line="240" w:lineRule="auto"/>
            </w:pPr>
            <w:r w:rsidRPr="00273782">
              <w:t>B. Irrelevant products appear in the filtered list.</w:t>
            </w:r>
          </w:p>
        </w:tc>
      </w:tr>
      <w:tr w:rsidR="00273782" w14:paraId="734E008B" w14:textId="77777777" w:rsidTr="00A462B9">
        <w:trPr>
          <w:trHeight w:val="416"/>
        </w:trPr>
        <w:tc>
          <w:tcPr>
            <w:tcW w:w="0" w:type="auto"/>
            <w:gridSpan w:val="2"/>
            <w:shd w:val="clear" w:color="auto" w:fill="auto"/>
            <w:tcMar>
              <w:top w:w="100" w:type="dxa"/>
              <w:left w:w="100" w:type="dxa"/>
              <w:bottom w:w="100" w:type="dxa"/>
              <w:right w:w="100" w:type="dxa"/>
            </w:tcMar>
          </w:tcPr>
          <w:p w14:paraId="27BB2160" w14:textId="77777777" w:rsidR="00273782" w:rsidRDefault="00273782" w:rsidP="00947B62">
            <w:pPr>
              <w:widowControl w:val="0"/>
              <w:spacing w:line="240" w:lineRule="auto"/>
              <w:rPr>
                <w:b/>
                <w:bCs/>
              </w:rPr>
            </w:pPr>
            <w:r w:rsidRPr="00175DBD">
              <w:rPr>
                <w:b/>
                <w:bCs/>
              </w:rPr>
              <w:t>Stage of Implementation</w:t>
            </w:r>
          </w:p>
          <w:p w14:paraId="50FC1F6A" w14:textId="7386CD0F" w:rsidR="00273782" w:rsidRPr="00273782" w:rsidRDefault="00273782" w:rsidP="00947B62">
            <w:pPr>
              <w:widowControl w:val="0"/>
              <w:spacing w:line="240" w:lineRule="auto"/>
              <w:rPr>
                <w:bCs/>
              </w:rPr>
            </w:pPr>
            <w:r w:rsidRPr="00273782">
              <w:rPr>
                <w:bCs/>
              </w:rPr>
              <w:t>Make filters by stock level, allowing users to view only low or high-stock items.</w:t>
            </w:r>
          </w:p>
        </w:tc>
      </w:tr>
    </w:tbl>
    <w:p w14:paraId="44C3B05A" w14:textId="77777777" w:rsidR="00A462B9" w:rsidRDefault="00A462B9" w:rsidP="00FE4554">
      <w:pPr>
        <w:pStyle w:val="List1"/>
        <w:numPr>
          <w:ilvl w:val="0"/>
          <w:numId w:val="0"/>
        </w:numPr>
        <w:rPr>
          <w:rFonts w:eastAsiaTheme="majorEastAsia" w:cstheme="majorBidi"/>
          <w:b/>
          <w:bCs/>
          <w:color w:val="365F91" w:themeColor="accent1" w:themeShade="BF"/>
          <w:sz w:val="28"/>
          <w:szCs w:val="28"/>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739"/>
        <w:gridCol w:w="4327"/>
      </w:tblGrid>
      <w:tr w:rsidR="00A462B9" w14:paraId="23D70FF6" w14:textId="77777777" w:rsidTr="00A462B9">
        <w:trPr>
          <w:trHeight w:val="235"/>
        </w:trPr>
        <w:tc>
          <w:tcPr>
            <w:tcW w:w="0" w:type="auto"/>
            <w:shd w:val="clear" w:color="auto" w:fill="auto"/>
            <w:tcMar>
              <w:top w:w="100" w:type="dxa"/>
              <w:left w:w="100" w:type="dxa"/>
              <w:bottom w:w="100" w:type="dxa"/>
              <w:right w:w="100" w:type="dxa"/>
            </w:tcMar>
          </w:tcPr>
          <w:p w14:paraId="4452B0D6" w14:textId="293F6058" w:rsidR="00A462B9" w:rsidRDefault="00A462B9" w:rsidP="002F56E8">
            <w:pPr>
              <w:widowControl w:val="0"/>
              <w:pBdr>
                <w:top w:val="nil"/>
                <w:left w:val="nil"/>
                <w:bottom w:val="nil"/>
                <w:right w:val="nil"/>
                <w:between w:val="nil"/>
              </w:pBdr>
              <w:spacing w:line="240" w:lineRule="auto"/>
            </w:pPr>
            <w:r>
              <w:rPr>
                <w:b/>
              </w:rPr>
              <w:t>Title</w:t>
            </w:r>
            <w:r>
              <w:t>:</w:t>
            </w:r>
            <w:r w:rsidR="009936C1">
              <w:t xml:space="preserve"> </w:t>
            </w:r>
            <w:r w:rsidRPr="00A462B9">
              <w:t>Sales Reports</w:t>
            </w:r>
          </w:p>
        </w:tc>
        <w:tc>
          <w:tcPr>
            <w:tcW w:w="0" w:type="auto"/>
            <w:shd w:val="clear" w:color="auto" w:fill="auto"/>
            <w:tcMar>
              <w:top w:w="100" w:type="dxa"/>
              <w:left w:w="100" w:type="dxa"/>
              <w:bottom w:w="100" w:type="dxa"/>
              <w:right w:w="100" w:type="dxa"/>
            </w:tcMar>
          </w:tcPr>
          <w:p w14:paraId="3356CBD9" w14:textId="6DF6E483" w:rsidR="00A462B9" w:rsidRDefault="00A462B9" w:rsidP="002F56E8">
            <w:pPr>
              <w:widowControl w:val="0"/>
              <w:pBdr>
                <w:top w:val="nil"/>
                <w:left w:val="nil"/>
                <w:bottom w:val="nil"/>
                <w:right w:val="nil"/>
                <w:between w:val="nil"/>
              </w:pBdr>
              <w:spacing w:line="240" w:lineRule="auto"/>
            </w:pPr>
            <w:r>
              <w:rPr>
                <w:b/>
              </w:rPr>
              <w:t>Priority</w:t>
            </w:r>
            <w:r>
              <w:t>:</w:t>
            </w:r>
            <w:r>
              <w:t xml:space="preserve"> High</w:t>
            </w:r>
          </w:p>
        </w:tc>
      </w:tr>
      <w:tr w:rsidR="00A462B9" w14:paraId="75A122ED" w14:textId="77777777" w:rsidTr="00A462B9">
        <w:trPr>
          <w:trHeight w:val="772"/>
        </w:trPr>
        <w:tc>
          <w:tcPr>
            <w:tcW w:w="0" w:type="auto"/>
            <w:gridSpan w:val="2"/>
            <w:shd w:val="clear" w:color="auto" w:fill="auto"/>
            <w:tcMar>
              <w:top w:w="100" w:type="dxa"/>
              <w:left w:w="100" w:type="dxa"/>
              <w:bottom w:w="100" w:type="dxa"/>
              <w:right w:w="100" w:type="dxa"/>
            </w:tcMar>
          </w:tcPr>
          <w:p w14:paraId="0C8C18D4" w14:textId="0F526F5F" w:rsidR="00A462B9" w:rsidRPr="00191EB7" w:rsidRDefault="00A462B9" w:rsidP="002F56E8">
            <w:pPr>
              <w:rPr>
                <w:bCs/>
              </w:rPr>
            </w:pPr>
            <w:r w:rsidRPr="00A462B9">
              <w:rPr>
                <w:bCs/>
              </w:rPr>
              <w:t xml:space="preserve">As a Store Manager, I need a system that lets me generate visually clear sales reports, so that I can </w:t>
            </w:r>
            <w:r w:rsidRPr="00A462B9">
              <w:rPr>
                <w:bCs/>
              </w:rPr>
              <w:t>analyse</w:t>
            </w:r>
            <w:r w:rsidRPr="00A462B9">
              <w:rPr>
                <w:bCs/>
              </w:rPr>
              <w:t xml:space="preserve"> trends and adjust the store layout to highlight high-performing products.</w:t>
            </w:r>
          </w:p>
        </w:tc>
      </w:tr>
      <w:tr w:rsidR="00A462B9" w14:paraId="61710991" w14:textId="77777777" w:rsidTr="00A462B9">
        <w:trPr>
          <w:trHeight w:val="416"/>
        </w:trPr>
        <w:tc>
          <w:tcPr>
            <w:tcW w:w="0" w:type="auto"/>
            <w:gridSpan w:val="2"/>
            <w:shd w:val="clear" w:color="auto" w:fill="auto"/>
            <w:tcMar>
              <w:top w:w="100" w:type="dxa"/>
              <w:left w:w="100" w:type="dxa"/>
              <w:bottom w:w="100" w:type="dxa"/>
              <w:right w:w="100" w:type="dxa"/>
            </w:tcMar>
          </w:tcPr>
          <w:p w14:paraId="41C5DADA" w14:textId="77777777" w:rsidR="00A462B9" w:rsidRDefault="00A462B9" w:rsidP="002F56E8">
            <w:pPr>
              <w:widowControl w:val="0"/>
              <w:spacing w:line="240" w:lineRule="auto"/>
              <w:rPr>
                <w:b/>
              </w:rPr>
            </w:pPr>
            <w:r>
              <w:rPr>
                <w:b/>
              </w:rPr>
              <w:t>Acceptance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3"/>
              <w:gridCol w:w="81"/>
            </w:tblGrid>
            <w:tr w:rsidR="00A462B9" w:rsidRPr="00A462B9" w14:paraId="154E6440" w14:textId="77777777" w:rsidTr="00A462B9">
              <w:trPr>
                <w:tblCellSpacing w:w="15" w:type="dxa"/>
              </w:trPr>
              <w:tc>
                <w:tcPr>
                  <w:tcW w:w="0" w:type="auto"/>
                  <w:vAlign w:val="center"/>
                  <w:hideMark/>
                </w:tcPr>
                <w:p w14:paraId="62645742" w14:textId="77777777" w:rsidR="00A462B9" w:rsidRPr="00A462B9" w:rsidRDefault="00A462B9" w:rsidP="00A462B9">
                  <w:pPr>
                    <w:widowControl w:val="0"/>
                    <w:spacing w:line="240" w:lineRule="auto"/>
                    <w:rPr>
                      <w:b/>
                      <w:bCs/>
                      <w:i/>
                      <w:iCs/>
                    </w:rPr>
                  </w:pPr>
                  <w:r w:rsidRPr="00A462B9">
                    <w:rPr>
                      <w:b/>
                      <w:bCs/>
                      <w:i/>
                      <w:iCs/>
                    </w:rPr>
                    <w:t>Scenario 1 - Successful Report Generation</w:t>
                  </w:r>
                </w:p>
              </w:tc>
              <w:tc>
                <w:tcPr>
                  <w:tcW w:w="0" w:type="auto"/>
                  <w:vAlign w:val="center"/>
                  <w:hideMark/>
                </w:tcPr>
                <w:p w14:paraId="3E7478E3" w14:textId="77777777" w:rsidR="00A462B9" w:rsidRPr="00A462B9" w:rsidRDefault="00A462B9" w:rsidP="00A462B9">
                  <w:pPr>
                    <w:widowControl w:val="0"/>
                    <w:spacing w:line="240" w:lineRule="auto"/>
                    <w:rPr>
                      <w:b/>
                      <w:bCs/>
                      <w:i/>
                      <w:iCs/>
                    </w:rPr>
                  </w:pPr>
                </w:p>
              </w:tc>
            </w:tr>
          </w:tbl>
          <w:p w14:paraId="7B689F2C" w14:textId="77777777" w:rsidR="00A462B9" w:rsidRPr="00A462B9" w:rsidRDefault="00A462B9" w:rsidP="00A462B9">
            <w:pPr>
              <w:widowControl w:val="0"/>
              <w:spacing w:line="240" w:lineRule="auto"/>
              <w:rPr>
                <w:b/>
                <w:bCs/>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0"/>
              <w:gridCol w:w="81"/>
            </w:tblGrid>
            <w:tr w:rsidR="00A462B9" w:rsidRPr="00A462B9" w14:paraId="1A518687" w14:textId="77777777" w:rsidTr="00A462B9">
              <w:trPr>
                <w:tblCellSpacing w:w="15" w:type="dxa"/>
              </w:trPr>
              <w:tc>
                <w:tcPr>
                  <w:tcW w:w="0" w:type="auto"/>
                  <w:vAlign w:val="center"/>
                  <w:hideMark/>
                </w:tcPr>
                <w:p w14:paraId="77AF5677" w14:textId="77777777" w:rsidR="00A462B9" w:rsidRPr="00A462B9" w:rsidRDefault="00A462B9" w:rsidP="00A462B9">
                  <w:pPr>
                    <w:widowControl w:val="0"/>
                    <w:spacing w:line="240" w:lineRule="auto"/>
                  </w:pPr>
                  <w:r w:rsidRPr="00A462B9">
                    <w:t>A. Manager generates a report, and the system presents it with accurate data.</w:t>
                  </w:r>
                </w:p>
              </w:tc>
              <w:tc>
                <w:tcPr>
                  <w:tcW w:w="0" w:type="auto"/>
                  <w:vAlign w:val="center"/>
                  <w:hideMark/>
                </w:tcPr>
                <w:p w14:paraId="1C94FA42" w14:textId="77777777" w:rsidR="00A462B9" w:rsidRPr="00A462B9" w:rsidRDefault="00A462B9" w:rsidP="00A462B9">
                  <w:pPr>
                    <w:widowControl w:val="0"/>
                    <w:spacing w:line="240" w:lineRule="auto"/>
                  </w:pPr>
                </w:p>
              </w:tc>
            </w:tr>
          </w:tbl>
          <w:p w14:paraId="44A2A6A2" w14:textId="77777777" w:rsidR="00A462B9" w:rsidRPr="00A462B9" w:rsidRDefault="00A462B9" w:rsidP="00A462B9">
            <w:pPr>
              <w:widowControl w:val="0"/>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0"/>
              <w:gridCol w:w="81"/>
            </w:tblGrid>
            <w:tr w:rsidR="00A462B9" w:rsidRPr="00A462B9" w14:paraId="327F7D93" w14:textId="77777777" w:rsidTr="00A462B9">
              <w:trPr>
                <w:tblCellSpacing w:w="15" w:type="dxa"/>
              </w:trPr>
              <w:tc>
                <w:tcPr>
                  <w:tcW w:w="0" w:type="auto"/>
                  <w:vAlign w:val="center"/>
                  <w:hideMark/>
                </w:tcPr>
                <w:p w14:paraId="2EDF7A88" w14:textId="77777777" w:rsidR="00A462B9" w:rsidRPr="00A462B9" w:rsidRDefault="00A462B9" w:rsidP="00A462B9">
                  <w:pPr>
                    <w:widowControl w:val="0"/>
                    <w:spacing w:line="240" w:lineRule="auto"/>
                  </w:pPr>
                  <w:r w:rsidRPr="00A462B9">
                    <w:t>B. Visuals are clear and easy to interpret.</w:t>
                  </w:r>
                </w:p>
              </w:tc>
              <w:tc>
                <w:tcPr>
                  <w:tcW w:w="0" w:type="auto"/>
                  <w:vAlign w:val="center"/>
                  <w:hideMark/>
                </w:tcPr>
                <w:p w14:paraId="4E6C798A" w14:textId="77777777" w:rsidR="00A462B9" w:rsidRPr="00A462B9" w:rsidRDefault="00A462B9" w:rsidP="00A462B9">
                  <w:pPr>
                    <w:widowControl w:val="0"/>
                    <w:spacing w:line="240" w:lineRule="auto"/>
                  </w:pPr>
                </w:p>
              </w:tc>
            </w:tr>
          </w:tbl>
          <w:p w14:paraId="60012D18" w14:textId="77777777" w:rsidR="00A462B9" w:rsidRPr="00A462B9" w:rsidRDefault="00A462B9" w:rsidP="00A462B9">
            <w:pPr>
              <w:widowControl w:val="0"/>
              <w:spacing w:line="240" w:lineRule="auto"/>
              <w:rPr>
                <w:b/>
                <w:bCs/>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9"/>
              <w:gridCol w:w="81"/>
            </w:tblGrid>
            <w:tr w:rsidR="00A462B9" w:rsidRPr="00A462B9" w14:paraId="4E583FEF" w14:textId="77777777" w:rsidTr="00A462B9">
              <w:trPr>
                <w:tblCellSpacing w:w="15" w:type="dxa"/>
              </w:trPr>
              <w:tc>
                <w:tcPr>
                  <w:tcW w:w="0" w:type="auto"/>
                  <w:vAlign w:val="center"/>
                  <w:hideMark/>
                </w:tcPr>
                <w:p w14:paraId="282BD081" w14:textId="77777777" w:rsidR="00A462B9" w:rsidRPr="00A462B9" w:rsidRDefault="00A462B9" w:rsidP="00A462B9">
                  <w:pPr>
                    <w:widowControl w:val="0"/>
                    <w:spacing w:line="240" w:lineRule="auto"/>
                    <w:rPr>
                      <w:b/>
                      <w:bCs/>
                      <w:i/>
                      <w:iCs/>
                    </w:rPr>
                  </w:pPr>
                  <w:r w:rsidRPr="00A462B9">
                    <w:rPr>
                      <w:b/>
                      <w:bCs/>
                      <w:i/>
                      <w:iCs/>
                    </w:rPr>
                    <w:t>Failure Scenario - Report Inaccuracy</w:t>
                  </w:r>
                </w:p>
              </w:tc>
              <w:tc>
                <w:tcPr>
                  <w:tcW w:w="0" w:type="auto"/>
                  <w:vAlign w:val="center"/>
                  <w:hideMark/>
                </w:tcPr>
                <w:p w14:paraId="33EAB616" w14:textId="77777777" w:rsidR="00A462B9" w:rsidRPr="00A462B9" w:rsidRDefault="00A462B9" w:rsidP="00A462B9">
                  <w:pPr>
                    <w:widowControl w:val="0"/>
                    <w:spacing w:line="240" w:lineRule="auto"/>
                    <w:rPr>
                      <w:b/>
                      <w:bCs/>
                      <w:i/>
                      <w:iCs/>
                    </w:rPr>
                  </w:pPr>
                </w:p>
              </w:tc>
            </w:tr>
          </w:tbl>
          <w:p w14:paraId="2A999AC7" w14:textId="77777777" w:rsidR="00A462B9" w:rsidRPr="00A462B9" w:rsidRDefault="00A462B9" w:rsidP="00A462B9">
            <w:pPr>
              <w:widowControl w:val="0"/>
              <w:spacing w:line="240" w:lineRule="auto"/>
              <w:rPr>
                <w:b/>
                <w:bCs/>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3"/>
              <w:gridCol w:w="81"/>
            </w:tblGrid>
            <w:tr w:rsidR="00A462B9" w:rsidRPr="00A462B9" w14:paraId="1E22A368" w14:textId="77777777" w:rsidTr="00A462B9">
              <w:trPr>
                <w:tblCellSpacing w:w="15" w:type="dxa"/>
              </w:trPr>
              <w:tc>
                <w:tcPr>
                  <w:tcW w:w="0" w:type="auto"/>
                  <w:vAlign w:val="center"/>
                  <w:hideMark/>
                </w:tcPr>
                <w:p w14:paraId="61D38DCC" w14:textId="77777777" w:rsidR="00A462B9" w:rsidRPr="00A462B9" w:rsidRDefault="00A462B9" w:rsidP="00A462B9">
                  <w:pPr>
                    <w:widowControl w:val="0"/>
                    <w:spacing w:line="240" w:lineRule="auto"/>
                  </w:pPr>
                  <w:r w:rsidRPr="00A462B9">
                    <w:t>A. System shows incorrect or incomplete data in the report.</w:t>
                  </w:r>
                </w:p>
              </w:tc>
              <w:tc>
                <w:tcPr>
                  <w:tcW w:w="0" w:type="auto"/>
                  <w:vAlign w:val="center"/>
                  <w:hideMark/>
                </w:tcPr>
                <w:p w14:paraId="0BF3AC38" w14:textId="77777777" w:rsidR="00A462B9" w:rsidRPr="00A462B9" w:rsidRDefault="00A462B9" w:rsidP="00A462B9">
                  <w:pPr>
                    <w:widowControl w:val="0"/>
                    <w:spacing w:line="240" w:lineRule="auto"/>
                  </w:pPr>
                </w:p>
              </w:tc>
            </w:tr>
          </w:tbl>
          <w:p w14:paraId="31E39610" w14:textId="77777777" w:rsidR="00A462B9" w:rsidRPr="00A462B9" w:rsidRDefault="00A462B9" w:rsidP="00A462B9">
            <w:pPr>
              <w:widowControl w:val="0"/>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6"/>
            </w:tblGrid>
            <w:tr w:rsidR="00A462B9" w:rsidRPr="00A462B9" w14:paraId="4C6D58E0" w14:textId="77777777" w:rsidTr="00A462B9">
              <w:trPr>
                <w:tblCellSpacing w:w="15" w:type="dxa"/>
              </w:trPr>
              <w:tc>
                <w:tcPr>
                  <w:tcW w:w="0" w:type="auto"/>
                  <w:vAlign w:val="center"/>
                  <w:hideMark/>
                </w:tcPr>
                <w:p w14:paraId="0300B005" w14:textId="77777777" w:rsidR="00A462B9" w:rsidRPr="00A462B9" w:rsidRDefault="00A462B9" w:rsidP="00A462B9">
                  <w:pPr>
                    <w:widowControl w:val="0"/>
                    <w:spacing w:line="240" w:lineRule="auto"/>
                  </w:pPr>
                  <w:r w:rsidRPr="00A462B9">
                    <w:t>B. Visuals do not display properly or lack clarity.</w:t>
                  </w:r>
                </w:p>
              </w:tc>
            </w:tr>
          </w:tbl>
          <w:p w14:paraId="3A621FF7" w14:textId="77777777" w:rsidR="00A462B9" w:rsidRDefault="00A462B9" w:rsidP="002F56E8">
            <w:pPr>
              <w:widowControl w:val="0"/>
              <w:spacing w:line="240" w:lineRule="auto"/>
            </w:pPr>
          </w:p>
        </w:tc>
      </w:tr>
      <w:tr w:rsidR="00A462B9" w14:paraId="5AA6C033" w14:textId="77777777" w:rsidTr="00A462B9">
        <w:trPr>
          <w:trHeight w:val="416"/>
        </w:trPr>
        <w:tc>
          <w:tcPr>
            <w:tcW w:w="0" w:type="auto"/>
            <w:gridSpan w:val="2"/>
            <w:shd w:val="clear" w:color="auto" w:fill="auto"/>
            <w:tcMar>
              <w:top w:w="100" w:type="dxa"/>
              <w:left w:w="100" w:type="dxa"/>
              <w:bottom w:w="100" w:type="dxa"/>
              <w:right w:w="100" w:type="dxa"/>
            </w:tcMar>
          </w:tcPr>
          <w:p w14:paraId="4888DA6A" w14:textId="77777777" w:rsidR="00A462B9" w:rsidRDefault="00A462B9" w:rsidP="002F56E8">
            <w:pPr>
              <w:widowControl w:val="0"/>
              <w:spacing w:line="240" w:lineRule="auto"/>
              <w:rPr>
                <w:b/>
                <w:bCs/>
              </w:rPr>
            </w:pPr>
            <w:r w:rsidRPr="00175DBD">
              <w:rPr>
                <w:b/>
                <w:bCs/>
              </w:rPr>
              <w:t>Stage of Implementation</w:t>
            </w:r>
          </w:p>
          <w:p w14:paraId="452FED13" w14:textId="196A6DC2" w:rsidR="00A462B9" w:rsidRPr="00A724A9" w:rsidRDefault="00A462B9" w:rsidP="002F56E8">
            <w:pPr>
              <w:widowControl w:val="0"/>
              <w:spacing w:line="240" w:lineRule="auto"/>
              <w:rPr>
                <w:bCs/>
              </w:rPr>
            </w:pPr>
            <w:r w:rsidRPr="00A462B9">
              <w:rPr>
                <w:bCs/>
              </w:rPr>
              <w:t>Make a sales-report page including a reporting tool that generates sales reports with visual charts and graphs, suitable for quick analysis.</w:t>
            </w:r>
          </w:p>
        </w:tc>
      </w:tr>
    </w:tbl>
    <w:p w14:paraId="503234A3" w14:textId="77777777" w:rsidR="00A462B9" w:rsidRDefault="00A462B9" w:rsidP="00FE4554">
      <w:pPr>
        <w:pStyle w:val="List1"/>
        <w:numPr>
          <w:ilvl w:val="0"/>
          <w:numId w:val="0"/>
        </w:numPr>
        <w:rPr>
          <w:rFonts w:eastAsiaTheme="majorEastAsia" w:cstheme="majorBidi"/>
          <w:b/>
          <w:bCs/>
          <w:color w:val="365F91" w:themeColor="accent1" w:themeShade="BF"/>
          <w:sz w:val="28"/>
          <w:szCs w:val="28"/>
        </w:rPr>
      </w:pPr>
    </w:p>
    <w:p w14:paraId="6CABC896" w14:textId="77777777" w:rsidR="009936C1" w:rsidRDefault="009936C1" w:rsidP="00FE4554">
      <w:pPr>
        <w:pStyle w:val="List1"/>
        <w:numPr>
          <w:ilvl w:val="0"/>
          <w:numId w:val="0"/>
        </w:numPr>
        <w:rPr>
          <w:rFonts w:eastAsiaTheme="majorEastAsia" w:cstheme="majorBidi"/>
          <w:b/>
          <w:bCs/>
          <w:color w:val="365F91" w:themeColor="accent1" w:themeShade="BF"/>
          <w:sz w:val="28"/>
          <w:szCs w:val="28"/>
        </w:rPr>
      </w:pPr>
    </w:p>
    <w:p w14:paraId="188F39C3" w14:textId="77777777" w:rsidR="009936C1" w:rsidRDefault="009936C1" w:rsidP="00FE4554">
      <w:pPr>
        <w:pStyle w:val="List1"/>
        <w:numPr>
          <w:ilvl w:val="0"/>
          <w:numId w:val="0"/>
        </w:numPr>
        <w:rPr>
          <w:rFonts w:eastAsiaTheme="majorEastAsia" w:cstheme="majorBidi"/>
          <w:b/>
          <w:bCs/>
          <w:color w:val="365F91" w:themeColor="accent1" w:themeShade="BF"/>
          <w:sz w:val="28"/>
          <w:szCs w:val="28"/>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026"/>
        <w:gridCol w:w="4040"/>
      </w:tblGrid>
      <w:tr w:rsidR="00A462B9" w14:paraId="752121B2" w14:textId="77777777" w:rsidTr="00A462B9">
        <w:trPr>
          <w:trHeight w:val="235"/>
        </w:trPr>
        <w:tc>
          <w:tcPr>
            <w:tcW w:w="0" w:type="auto"/>
            <w:shd w:val="clear" w:color="auto" w:fill="auto"/>
            <w:tcMar>
              <w:top w:w="100" w:type="dxa"/>
              <w:left w:w="100" w:type="dxa"/>
              <w:bottom w:w="100" w:type="dxa"/>
              <w:right w:w="100" w:type="dxa"/>
            </w:tcMar>
          </w:tcPr>
          <w:p w14:paraId="1CC65F58" w14:textId="4204ED66" w:rsidR="00A462B9" w:rsidRDefault="00A462B9" w:rsidP="00947B62">
            <w:pPr>
              <w:widowControl w:val="0"/>
              <w:pBdr>
                <w:top w:val="nil"/>
                <w:left w:val="nil"/>
                <w:bottom w:val="nil"/>
                <w:right w:val="nil"/>
                <w:between w:val="nil"/>
              </w:pBdr>
              <w:spacing w:line="240" w:lineRule="auto"/>
            </w:pPr>
            <w:r>
              <w:rPr>
                <w:b/>
              </w:rPr>
              <w:lastRenderedPageBreak/>
              <w:t>Title</w:t>
            </w:r>
            <w:r>
              <w:t xml:space="preserve">: </w:t>
            </w:r>
            <w:r w:rsidRPr="00A462B9">
              <w:t>Invoice Creation</w:t>
            </w:r>
          </w:p>
        </w:tc>
        <w:tc>
          <w:tcPr>
            <w:tcW w:w="0" w:type="auto"/>
            <w:shd w:val="clear" w:color="auto" w:fill="auto"/>
            <w:tcMar>
              <w:top w:w="100" w:type="dxa"/>
              <w:left w:w="100" w:type="dxa"/>
              <w:bottom w:w="100" w:type="dxa"/>
              <w:right w:w="100" w:type="dxa"/>
            </w:tcMar>
          </w:tcPr>
          <w:p w14:paraId="01446F24" w14:textId="77777777" w:rsidR="00A462B9" w:rsidRDefault="00A462B9" w:rsidP="00947B62">
            <w:pPr>
              <w:widowControl w:val="0"/>
              <w:pBdr>
                <w:top w:val="nil"/>
                <w:left w:val="nil"/>
                <w:bottom w:val="nil"/>
                <w:right w:val="nil"/>
                <w:between w:val="nil"/>
              </w:pBdr>
              <w:spacing w:line="240" w:lineRule="auto"/>
            </w:pPr>
            <w:r>
              <w:rPr>
                <w:b/>
              </w:rPr>
              <w:t>Priority</w:t>
            </w:r>
            <w:r>
              <w:t>: High</w:t>
            </w:r>
          </w:p>
        </w:tc>
      </w:tr>
      <w:tr w:rsidR="00273782" w14:paraId="683D32DC" w14:textId="77777777" w:rsidTr="00A462B9">
        <w:trPr>
          <w:trHeight w:val="772"/>
        </w:trPr>
        <w:tc>
          <w:tcPr>
            <w:tcW w:w="0" w:type="auto"/>
            <w:gridSpan w:val="2"/>
            <w:shd w:val="clear" w:color="auto" w:fill="auto"/>
            <w:tcMar>
              <w:top w:w="100" w:type="dxa"/>
              <w:left w:w="100" w:type="dxa"/>
              <w:bottom w:w="100" w:type="dxa"/>
              <w:right w:w="100" w:type="dxa"/>
            </w:tcMar>
          </w:tcPr>
          <w:p w14:paraId="1316AED1" w14:textId="159B1EA8" w:rsidR="00273782" w:rsidRPr="00191EB7" w:rsidRDefault="00A462B9" w:rsidP="00947B62">
            <w:pPr>
              <w:rPr>
                <w:bCs/>
              </w:rPr>
            </w:pPr>
            <w:r w:rsidRPr="00A462B9">
              <w:rPr>
                <w:bCs/>
              </w:rPr>
              <w:t>As a Sales Associate, I need to quickly create and issue invoices for in-store/over-the-counter sales, so that I can provide customers with a seamless and professional checkout experience.</w:t>
            </w:r>
          </w:p>
        </w:tc>
      </w:tr>
      <w:tr w:rsidR="00273782" w14:paraId="07B12580" w14:textId="77777777" w:rsidTr="00A462B9">
        <w:trPr>
          <w:trHeight w:val="416"/>
        </w:trPr>
        <w:tc>
          <w:tcPr>
            <w:tcW w:w="0" w:type="auto"/>
            <w:gridSpan w:val="2"/>
            <w:shd w:val="clear" w:color="auto" w:fill="auto"/>
            <w:tcMar>
              <w:top w:w="100" w:type="dxa"/>
              <w:left w:w="100" w:type="dxa"/>
              <w:bottom w:w="100" w:type="dxa"/>
              <w:right w:w="100" w:type="dxa"/>
            </w:tcMar>
          </w:tcPr>
          <w:p w14:paraId="0ED4FED6" w14:textId="77777777" w:rsidR="00273782" w:rsidRDefault="00273782" w:rsidP="00947B62">
            <w:pPr>
              <w:widowControl w:val="0"/>
              <w:spacing w:line="240" w:lineRule="auto"/>
              <w:rPr>
                <w:b/>
              </w:rPr>
            </w:pPr>
            <w:r>
              <w:rPr>
                <w:b/>
              </w:rPr>
              <w:t>Acceptance Criteria</w:t>
            </w:r>
          </w:p>
          <w:p w14:paraId="6C5E1077" w14:textId="77777777" w:rsidR="00273782" w:rsidRDefault="00273782" w:rsidP="00947B62">
            <w:pPr>
              <w:widowControl w:val="0"/>
              <w:spacing w:line="240" w:lineRule="auto"/>
              <w:rPr>
                <w:b/>
                <w:bCs/>
                <w:i/>
                <w:iCs/>
              </w:rPr>
            </w:pPr>
            <w:r w:rsidRPr="00273782">
              <w:rPr>
                <w:b/>
                <w:bCs/>
                <w:i/>
                <w:iCs/>
              </w:rPr>
              <w:t xml:space="preserve">Scenario 1 - Successful Invoice Generation </w:t>
            </w:r>
          </w:p>
          <w:p w14:paraId="00AD843F" w14:textId="2E0F1F8E" w:rsidR="00273782" w:rsidRDefault="00273782" w:rsidP="00947B62">
            <w:pPr>
              <w:widowControl w:val="0"/>
              <w:spacing w:line="240" w:lineRule="auto"/>
            </w:pPr>
            <w:r w:rsidRPr="00273782">
              <w:t xml:space="preserve">A. </w:t>
            </w:r>
            <w:r w:rsidR="00A462B9" w:rsidRPr="00A462B9">
              <w:t>Associate</w:t>
            </w:r>
            <w:r w:rsidR="00A462B9">
              <w:t xml:space="preserve"> </w:t>
            </w:r>
            <w:r w:rsidRPr="00273782">
              <w:t xml:space="preserve">enters details and generates an accurate invoice. </w:t>
            </w:r>
          </w:p>
          <w:p w14:paraId="57E413D7" w14:textId="77777777" w:rsidR="00273782" w:rsidRDefault="00273782" w:rsidP="00947B62">
            <w:pPr>
              <w:widowControl w:val="0"/>
              <w:spacing w:line="240" w:lineRule="auto"/>
              <w:rPr>
                <w:b/>
                <w:bCs/>
                <w:i/>
                <w:iCs/>
              </w:rPr>
            </w:pPr>
            <w:r w:rsidRPr="00273782">
              <w:t>B. Invoice prints or emails without errors.</w:t>
            </w:r>
            <w:r w:rsidRPr="00273782">
              <w:rPr>
                <w:b/>
                <w:bCs/>
                <w:i/>
                <w:iCs/>
              </w:rPr>
              <w:t xml:space="preserve"> </w:t>
            </w:r>
          </w:p>
          <w:p w14:paraId="3D59B03D" w14:textId="77777777" w:rsidR="00273782" w:rsidRDefault="00273782" w:rsidP="00947B62">
            <w:pPr>
              <w:widowControl w:val="0"/>
              <w:spacing w:line="240" w:lineRule="auto"/>
              <w:rPr>
                <w:b/>
                <w:bCs/>
                <w:i/>
                <w:iCs/>
              </w:rPr>
            </w:pPr>
          </w:p>
          <w:p w14:paraId="67DFCA42" w14:textId="77777777" w:rsidR="00273782" w:rsidRDefault="00273782" w:rsidP="00947B62">
            <w:pPr>
              <w:widowControl w:val="0"/>
              <w:spacing w:line="240" w:lineRule="auto"/>
              <w:rPr>
                <w:b/>
                <w:bCs/>
                <w:i/>
                <w:iCs/>
              </w:rPr>
            </w:pPr>
            <w:r w:rsidRPr="00273782">
              <w:rPr>
                <w:b/>
                <w:bCs/>
                <w:i/>
                <w:iCs/>
              </w:rPr>
              <w:t xml:space="preserve">Failure Scenario - Invoice Errors </w:t>
            </w:r>
          </w:p>
          <w:p w14:paraId="501D9D8B" w14:textId="77777777" w:rsidR="00273782" w:rsidRDefault="00273782" w:rsidP="00947B62">
            <w:pPr>
              <w:widowControl w:val="0"/>
              <w:spacing w:line="240" w:lineRule="auto"/>
            </w:pPr>
            <w:r w:rsidRPr="00273782">
              <w:t xml:space="preserve">A. System miscalculates totals or fails to generate invoice. </w:t>
            </w:r>
          </w:p>
          <w:p w14:paraId="1C411436" w14:textId="0F5F2510" w:rsidR="00273782" w:rsidRDefault="00273782" w:rsidP="00947B62">
            <w:pPr>
              <w:widowControl w:val="0"/>
              <w:spacing w:line="240" w:lineRule="auto"/>
            </w:pPr>
            <w:r w:rsidRPr="00273782">
              <w:t>B. Errors occur during printing or emailing.</w:t>
            </w:r>
          </w:p>
        </w:tc>
      </w:tr>
      <w:tr w:rsidR="00273782" w14:paraId="3B56F3B2" w14:textId="77777777" w:rsidTr="00A462B9">
        <w:trPr>
          <w:trHeight w:val="416"/>
        </w:trPr>
        <w:tc>
          <w:tcPr>
            <w:tcW w:w="0" w:type="auto"/>
            <w:gridSpan w:val="2"/>
            <w:shd w:val="clear" w:color="auto" w:fill="auto"/>
            <w:tcMar>
              <w:top w:w="100" w:type="dxa"/>
              <w:left w:w="100" w:type="dxa"/>
              <w:bottom w:w="100" w:type="dxa"/>
              <w:right w:w="100" w:type="dxa"/>
            </w:tcMar>
          </w:tcPr>
          <w:p w14:paraId="31F856B9" w14:textId="77777777" w:rsidR="00273782" w:rsidRDefault="00273782" w:rsidP="00947B62">
            <w:pPr>
              <w:widowControl w:val="0"/>
              <w:spacing w:line="240" w:lineRule="auto"/>
              <w:rPr>
                <w:b/>
                <w:bCs/>
              </w:rPr>
            </w:pPr>
            <w:r w:rsidRPr="00175DBD">
              <w:rPr>
                <w:b/>
                <w:bCs/>
              </w:rPr>
              <w:t>Stage of Implementation</w:t>
            </w:r>
          </w:p>
          <w:p w14:paraId="1F23CC07" w14:textId="3872075B" w:rsidR="00273782" w:rsidRPr="00273782" w:rsidRDefault="00273782" w:rsidP="00947B62">
            <w:pPr>
              <w:widowControl w:val="0"/>
              <w:spacing w:line="240" w:lineRule="auto"/>
              <w:rPr>
                <w:bCs/>
              </w:rPr>
            </w:pPr>
            <w:r w:rsidRPr="00273782">
              <w:rPr>
                <w:bCs/>
              </w:rPr>
              <w:t>Make an invoice creation tool with fields for item details, quantity, price, and tax. Allow quick printing and email options.</w:t>
            </w:r>
          </w:p>
        </w:tc>
      </w:tr>
    </w:tbl>
    <w:p w14:paraId="5A3957B6" w14:textId="77777777" w:rsidR="00A462B9" w:rsidRDefault="00A462B9" w:rsidP="00FE4554">
      <w:pPr>
        <w:pStyle w:val="List1"/>
        <w:numPr>
          <w:ilvl w:val="0"/>
          <w:numId w:val="0"/>
        </w:numPr>
        <w:rPr>
          <w:rFonts w:eastAsiaTheme="majorEastAsia" w:cstheme="majorBidi"/>
          <w:b/>
          <w:bCs/>
          <w:color w:val="365F91" w:themeColor="accent1" w:themeShade="BF"/>
          <w:sz w:val="28"/>
          <w:szCs w:val="28"/>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827"/>
        <w:gridCol w:w="4239"/>
      </w:tblGrid>
      <w:tr w:rsidR="00A462B9" w14:paraId="50781E94" w14:textId="77777777" w:rsidTr="009936C1">
        <w:trPr>
          <w:trHeight w:val="235"/>
        </w:trPr>
        <w:tc>
          <w:tcPr>
            <w:tcW w:w="0" w:type="auto"/>
            <w:shd w:val="clear" w:color="auto" w:fill="auto"/>
            <w:tcMar>
              <w:top w:w="100" w:type="dxa"/>
              <w:left w:w="100" w:type="dxa"/>
              <w:bottom w:w="100" w:type="dxa"/>
              <w:right w:w="100" w:type="dxa"/>
            </w:tcMar>
          </w:tcPr>
          <w:p w14:paraId="6C140E7F" w14:textId="05BDED8C" w:rsidR="00A462B9" w:rsidRDefault="00A462B9" w:rsidP="002F56E8">
            <w:pPr>
              <w:widowControl w:val="0"/>
              <w:pBdr>
                <w:top w:val="nil"/>
                <w:left w:val="nil"/>
                <w:bottom w:val="nil"/>
                <w:right w:val="nil"/>
                <w:between w:val="nil"/>
              </w:pBdr>
              <w:spacing w:line="240" w:lineRule="auto"/>
            </w:pPr>
            <w:r>
              <w:rPr>
                <w:b/>
              </w:rPr>
              <w:t>Title</w:t>
            </w:r>
            <w:r>
              <w:t xml:space="preserve">: </w:t>
            </w:r>
            <w:r>
              <w:t>Manage Store</w:t>
            </w:r>
          </w:p>
        </w:tc>
        <w:tc>
          <w:tcPr>
            <w:tcW w:w="0" w:type="auto"/>
            <w:shd w:val="clear" w:color="auto" w:fill="auto"/>
            <w:tcMar>
              <w:top w:w="100" w:type="dxa"/>
              <w:left w:w="100" w:type="dxa"/>
              <w:bottom w:w="100" w:type="dxa"/>
              <w:right w:w="100" w:type="dxa"/>
            </w:tcMar>
          </w:tcPr>
          <w:p w14:paraId="587D0D67" w14:textId="37CE6108" w:rsidR="00A462B9" w:rsidRDefault="00A462B9" w:rsidP="002F56E8">
            <w:pPr>
              <w:widowControl w:val="0"/>
              <w:pBdr>
                <w:top w:val="nil"/>
                <w:left w:val="nil"/>
                <w:bottom w:val="nil"/>
                <w:right w:val="nil"/>
                <w:between w:val="nil"/>
              </w:pBdr>
              <w:spacing w:line="240" w:lineRule="auto"/>
            </w:pPr>
            <w:r>
              <w:rPr>
                <w:b/>
              </w:rPr>
              <w:t>Priority</w:t>
            </w:r>
            <w:r>
              <w:t>:</w:t>
            </w:r>
            <w:r>
              <w:t xml:space="preserve"> High</w:t>
            </w:r>
          </w:p>
        </w:tc>
      </w:tr>
      <w:tr w:rsidR="00A462B9" w14:paraId="6AEF675D" w14:textId="77777777" w:rsidTr="009936C1">
        <w:trPr>
          <w:trHeight w:val="772"/>
        </w:trPr>
        <w:tc>
          <w:tcPr>
            <w:tcW w:w="0" w:type="auto"/>
            <w:gridSpan w:val="2"/>
            <w:shd w:val="clear" w:color="auto" w:fill="auto"/>
            <w:tcMar>
              <w:top w:w="100" w:type="dxa"/>
              <w:left w:w="100" w:type="dxa"/>
              <w:bottom w:w="100" w:type="dxa"/>
              <w:right w:w="100" w:type="dxa"/>
            </w:tcMar>
          </w:tcPr>
          <w:p w14:paraId="2B39FEC4" w14:textId="3DFCCAC0" w:rsidR="00A462B9" w:rsidRPr="00191EB7" w:rsidRDefault="00A462B9" w:rsidP="002F56E8">
            <w:pPr>
              <w:rPr>
                <w:bCs/>
              </w:rPr>
            </w:pPr>
            <w:r w:rsidRPr="00A462B9">
              <w:rPr>
                <w:bCs/>
              </w:rPr>
              <w:t>As a Store Manager, I need a Manage Store page to select which store's inventory to monitor, so that I can manage stock levels across multiple locations.</w:t>
            </w:r>
          </w:p>
        </w:tc>
      </w:tr>
      <w:tr w:rsidR="00A462B9" w14:paraId="43AA3811" w14:textId="77777777" w:rsidTr="009936C1">
        <w:trPr>
          <w:trHeight w:val="416"/>
        </w:trPr>
        <w:tc>
          <w:tcPr>
            <w:tcW w:w="0" w:type="auto"/>
            <w:gridSpan w:val="2"/>
            <w:shd w:val="clear" w:color="auto" w:fill="auto"/>
            <w:tcMar>
              <w:top w:w="100" w:type="dxa"/>
              <w:left w:w="100" w:type="dxa"/>
              <w:bottom w:w="100" w:type="dxa"/>
              <w:right w:w="100" w:type="dxa"/>
            </w:tcMar>
          </w:tcPr>
          <w:p w14:paraId="7D5D4388" w14:textId="77777777" w:rsidR="00A462B9" w:rsidRDefault="00A462B9" w:rsidP="002F56E8">
            <w:pPr>
              <w:widowControl w:val="0"/>
              <w:spacing w:line="240" w:lineRule="auto"/>
              <w:rPr>
                <w:b/>
              </w:rPr>
            </w:pPr>
            <w:r>
              <w:rPr>
                <w:b/>
              </w:rPr>
              <w:t>Acceptance Criteria</w:t>
            </w:r>
          </w:p>
          <w:p w14:paraId="79E0CF6D" w14:textId="77777777" w:rsidR="00A462B9" w:rsidRDefault="00A462B9" w:rsidP="002F56E8">
            <w:pPr>
              <w:widowControl w:val="0"/>
              <w:spacing w:line="240" w:lineRule="auto"/>
              <w:rPr>
                <w:b/>
                <w:bCs/>
                <w:i/>
                <w:iCs/>
              </w:rPr>
            </w:pPr>
            <w:r w:rsidRPr="00A462B9">
              <w:rPr>
                <w:b/>
                <w:bCs/>
                <w:i/>
                <w:iCs/>
              </w:rPr>
              <w:t xml:space="preserve">Scenario 1 - Store Selection </w:t>
            </w:r>
          </w:p>
          <w:p w14:paraId="69FDBB45" w14:textId="77777777" w:rsidR="00A462B9" w:rsidRPr="0043531C" w:rsidRDefault="00A462B9" w:rsidP="002F56E8">
            <w:pPr>
              <w:widowControl w:val="0"/>
              <w:spacing w:line="240" w:lineRule="auto"/>
            </w:pPr>
            <w:r w:rsidRPr="0043531C">
              <w:t xml:space="preserve">A. Manager selects a store from the list. </w:t>
            </w:r>
          </w:p>
          <w:p w14:paraId="77F98B4C" w14:textId="77777777" w:rsidR="00A462B9" w:rsidRPr="0043531C" w:rsidRDefault="00A462B9" w:rsidP="002F56E8">
            <w:pPr>
              <w:widowControl w:val="0"/>
              <w:spacing w:line="240" w:lineRule="auto"/>
            </w:pPr>
            <w:r w:rsidRPr="0043531C">
              <w:t xml:space="preserve">B. System updates to display the selected store's data across all pages. </w:t>
            </w:r>
          </w:p>
          <w:p w14:paraId="7FEE53E6" w14:textId="77777777" w:rsidR="0043531C" w:rsidRDefault="0043531C" w:rsidP="002F56E8">
            <w:pPr>
              <w:widowControl w:val="0"/>
              <w:spacing w:line="240" w:lineRule="auto"/>
              <w:rPr>
                <w:b/>
                <w:bCs/>
                <w:i/>
                <w:iCs/>
              </w:rPr>
            </w:pPr>
          </w:p>
          <w:p w14:paraId="35ABB2DC" w14:textId="52E6EBBB" w:rsidR="00A462B9" w:rsidRDefault="00A462B9" w:rsidP="002F56E8">
            <w:pPr>
              <w:widowControl w:val="0"/>
              <w:spacing w:line="240" w:lineRule="auto"/>
              <w:rPr>
                <w:b/>
                <w:bCs/>
                <w:i/>
                <w:iCs/>
              </w:rPr>
            </w:pPr>
            <w:r w:rsidRPr="00A462B9">
              <w:rPr>
                <w:b/>
                <w:bCs/>
                <w:i/>
                <w:iCs/>
              </w:rPr>
              <w:t xml:space="preserve">Failure Scenario - Incorrect Selection Handling </w:t>
            </w:r>
          </w:p>
          <w:p w14:paraId="0F97F035" w14:textId="77777777" w:rsidR="0043531C" w:rsidRPr="0043531C" w:rsidRDefault="00A462B9" w:rsidP="002F56E8">
            <w:pPr>
              <w:widowControl w:val="0"/>
              <w:spacing w:line="240" w:lineRule="auto"/>
            </w:pPr>
            <w:r w:rsidRPr="0043531C">
              <w:t xml:space="preserve">A. Manager selects a store, but the system fails to load the correct data. </w:t>
            </w:r>
          </w:p>
          <w:p w14:paraId="0A5D9859" w14:textId="0E4F3459" w:rsidR="00A462B9" w:rsidRDefault="00A462B9" w:rsidP="002F56E8">
            <w:pPr>
              <w:widowControl w:val="0"/>
              <w:spacing w:line="240" w:lineRule="auto"/>
            </w:pPr>
            <w:r w:rsidRPr="0043531C">
              <w:t>B. An error message is displayed, or data is outdated.</w:t>
            </w:r>
          </w:p>
        </w:tc>
      </w:tr>
      <w:tr w:rsidR="00A462B9" w14:paraId="70C6825B" w14:textId="77777777" w:rsidTr="009936C1">
        <w:trPr>
          <w:trHeight w:val="416"/>
        </w:trPr>
        <w:tc>
          <w:tcPr>
            <w:tcW w:w="0" w:type="auto"/>
            <w:gridSpan w:val="2"/>
            <w:shd w:val="clear" w:color="auto" w:fill="auto"/>
            <w:tcMar>
              <w:top w:w="100" w:type="dxa"/>
              <w:left w:w="100" w:type="dxa"/>
              <w:bottom w:w="100" w:type="dxa"/>
              <w:right w:w="100" w:type="dxa"/>
            </w:tcMar>
          </w:tcPr>
          <w:p w14:paraId="7435C4AE" w14:textId="77777777" w:rsidR="00A462B9" w:rsidRDefault="00A462B9" w:rsidP="002F56E8">
            <w:pPr>
              <w:widowControl w:val="0"/>
              <w:spacing w:line="240" w:lineRule="auto"/>
              <w:rPr>
                <w:b/>
                <w:bCs/>
              </w:rPr>
            </w:pPr>
            <w:r w:rsidRPr="00175DBD">
              <w:rPr>
                <w:b/>
                <w:bCs/>
              </w:rPr>
              <w:t>Stage of Implementation</w:t>
            </w:r>
          </w:p>
          <w:p w14:paraId="4DC7459D" w14:textId="1A9FE290" w:rsidR="00A462B9" w:rsidRPr="00A724A9" w:rsidRDefault="00A462B9" w:rsidP="002F56E8">
            <w:pPr>
              <w:widowControl w:val="0"/>
              <w:spacing w:line="240" w:lineRule="auto"/>
              <w:rPr>
                <w:bCs/>
              </w:rPr>
            </w:pPr>
            <w:r w:rsidRPr="00A462B9">
              <w:rPr>
                <w:bCs/>
              </w:rPr>
              <w:t>Create a Manage Store page with a list of all available stores.</w:t>
            </w:r>
          </w:p>
        </w:tc>
      </w:tr>
    </w:tbl>
    <w:p w14:paraId="757B938B" w14:textId="3FDE86D9" w:rsidR="00A462B9" w:rsidRDefault="00A462B9" w:rsidP="00FE4554">
      <w:pPr>
        <w:pStyle w:val="List1"/>
        <w:numPr>
          <w:ilvl w:val="0"/>
          <w:numId w:val="0"/>
        </w:numPr>
        <w:rPr>
          <w:rFonts w:eastAsiaTheme="majorEastAsia" w:cstheme="majorBidi"/>
          <w:b/>
          <w:bCs/>
          <w:color w:val="365F91" w:themeColor="accent1" w:themeShade="BF"/>
          <w:sz w:val="28"/>
          <w:szCs w:val="28"/>
        </w:rPr>
      </w:pPr>
    </w:p>
    <w:p w14:paraId="1D2CEBD3" w14:textId="77777777" w:rsidR="009936C1" w:rsidRDefault="009936C1" w:rsidP="00FE4554">
      <w:pPr>
        <w:pStyle w:val="List1"/>
        <w:numPr>
          <w:ilvl w:val="0"/>
          <w:numId w:val="0"/>
        </w:numPr>
        <w:rPr>
          <w:rFonts w:eastAsiaTheme="majorEastAsia" w:cstheme="majorBidi"/>
          <w:b/>
          <w:bCs/>
          <w:color w:val="365F91" w:themeColor="accent1" w:themeShade="BF"/>
          <w:sz w:val="28"/>
          <w:szCs w:val="28"/>
        </w:rPr>
      </w:pPr>
    </w:p>
    <w:p w14:paraId="78D285DA" w14:textId="77777777" w:rsidR="009936C1" w:rsidRDefault="009936C1" w:rsidP="00FE4554">
      <w:pPr>
        <w:pStyle w:val="List1"/>
        <w:numPr>
          <w:ilvl w:val="0"/>
          <w:numId w:val="0"/>
        </w:numPr>
        <w:rPr>
          <w:rFonts w:eastAsiaTheme="majorEastAsia" w:cstheme="majorBidi"/>
          <w:b/>
          <w:bCs/>
          <w:color w:val="365F91" w:themeColor="accent1" w:themeShade="BF"/>
          <w:sz w:val="28"/>
          <w:szCs w:val="28"/>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862"/>
        <w:gridCol w:w="4204"/>
      </w:tblGrid>
      <w:tr w:rsidR="0043531C" w14:paraId="754D35B3" w14:textId="77777777" w:rsidTr="009936C1">
        <w:trPr>
          <w:trHeight w:val="235"/>
        </w:trPr>
        <w:tc>
          <w:tcPr>
            <w:tcW w:w="0" w:type="auto"/>
            <w:shd w:val="clear" w:color="auto" w:fill="auto"/>
            <w:tcMar>
              <w:top w:w="100" w:type="dxa"/>
              <w:left w:w="100" w:type="dxa"/>
              <w:bottom w:w="100" w:type="dxa"/>
              <w:right w:w="100" w:type="dxa"/>
            </w:tcMar>
          </w:tcPr>
          <w:p w14:paraId="3FCEFCD1" w14:textId="12399DBA" w:rsidR="0043531C" w:rsidRDefault="0043531C" w:rsidP="002F56E8">
            <w:pPr>
              <w:widowControl w:val="0"/>
              <w:pBdr>
                <w:top w:val="nil"/>
                <w:left w:val="nil"/>
                <w:bottom w:val="nil"/>
                <w:right w:val="nil"/>
                <w:between w:val="nil"/>
              </w:pBdr>
              <w:spacing w:line="240" w:lineRule="auto"/>
            </w:pPr>
            <w:r>
              <w:rPr>
                <w:b/>
              </w:rPr>
              <w:lastRenderedPageBreak/>
              <w:t>Title</w:t>
            </w:r>
            <w:r>
              <w:t xml:space="preserve">: </w:t>
            </w:r>
            <w:r>
              <w:t>Add New Store</w:t>
            </w:r>
          </w:p>
        </w:tc>
        <w:tc>
          <w:tcPr>
            <w:tcW w:w="0" w:type="auto"/>
            <w:shd w:val="clear" w:color="auto" w:fill="auto"/>
            <w:tcMar>
              <w:top w:w="100" w:type="dxa"/>
              <w:left w:w="100" w:type="dxa"/>
              <w:bottom w:w="100" w:type="dxa"/>
              <w:right w:w="100" w:type="dxa"/>
            </w:tcMar>
          </w:tcPr>
          <w:p w14:paraId="02C5B213" w14:textId="16B1508F" w:rsidR="0043531C" w:rsidRDefault="0043531C" w:rsidP="002F56E8">
            <w:pPr>
              <w:widowControl w:val="0"/>
              <w:pBdr>
                <w:top w:val="nil"/>
                <w:left w:val="nil"/>
                <w:bottom w:val="nil"/>
                <w:right w:val="nil"/>
                <w:between w:val="nil"/>
              </w:pBdr>
              <w:spacing w:line="240" w:lineRule="auto"/>
            </w:pPr>
            <w:r>
              <w:rPr>
                <w:b/>
              </w:rPr>
              <w:t>Priority</w:t>
            </w:r>
            <w:r>
              <w:t>:</w:t>
            </w:r>
            <w:r>
              <w:t xml:space="preserve"> High</w:t>
            </w:r>
          </w:p>
        </w:tc>
      </w:tr>
      <w:tr w:rsidR="0043531C" w14:paraId="077F3A06" w14:textId="77777777" w:rsidTr="009936C1">
        <w:trPr>
          <w:trHeight w:val="772"/>
        </w:trPr>
        <w:tc>
          <w:tcPr>
            <w:tcW w:w="0" w:type="auto"/>
            <w:gridSpan w:val="2"/>
            <w:shd w:val="clear" w:color="auto" w:fill="auto"/>
            <w:tcMar>
              <w:top w:w="100" w:type="dxa"/>
              <w:left w:w="100" w:type="dxa"/>
              <w:bottom w:w="100" w:type="dxa"/>
              <w:right w:w="100" w:type="dxa"/>
            </w:tcMar>
          </w:tcPr>
          <w:p w14:paraId="2E121A14" w14:textId="40BD50D0" w:rsidR="0043531C" w:rsidRPr="00191EB7" w:rsidRDefault="0043531C" w:rsidP="002F56E8">
            <w:pPr>
              <w:rPr>
                <w:bCs/>
              </w:rPr>
            </w:pPr>
            <w:r w:rsidRPr="0043531C">
              <w:rPr>
                <w:bCs/>
              </w:rPr>
              <w:t>As a Store Manager, I need the ability to add new stores to the Manage Store page, so that I can expand inventory tracking across multiple locations.</w:t>
            </w:r>
          </w:p>
        </w:tc>
      </w:tr>
      <w:tr w:rsidR="0043531C" w14:paraId="4618A927" w14:textId="77777777" w:rsidTr="009936C1">
        <w:trPr>
          <w:trHeight w:val="416"/>
        </w:trPr>
        <w:tc>
          <w:tcPr>
            <w:tcW w:w="0" w:type="auto"/>
            <w:gridSpan w:val="2"/>
            <w:shd w:val="clear" w:color="auto" w:fill="auto"/>
            <w:tcMar>
              <w:top w:w="100" w:type="dxa"/>
              <w:left w:w="100" w:type="dxa"/>
              <w:bottom w:w="100" w:type="dxa"/>
              <w:right w:w="100" w:type="dxa"/>
            </w:tcMar>
          </w:tcPr>
          <w:p w14:paraId="36E1B9F8" w14:textId="77777777" w:rsidR="0043531C" w:rsidRDefault="0043531C" w:rsidP="002F56E8">
            <w:pPr>
              <w:widowControl w:val="0"/>
              <w:spacing w:line="240" w:lineRule="auto"/>
              <w:rPr>
                <w:b/>
              </w:rPr>
            </w:pPr>
            <w:r>
              <w:rPr>
                <w:b/>
              </w:rPr>
              <w:t>Acceptance Criteria</w:t>
            </w:r>
          </w:p>
          <w:p w14:paraId="7510AA41" w14:textId="77777777" w:rsidR="0043531C" w:rsidRDefault="0043531C" w:rsidP="002F56E8">
            <w:pPr>
              <w:widowControl w:val="0"/>
              <w:spacing w:line="240" w:lineRule="auto"/>
              <w:rPr>
                <w:b/>
                <w:bCs/>
                <w:i/>
                <w:iCs/>
              </w:rPr>
            </w:pPr>
            <w:r w:rsidRPr="0043531C">
              <w:rPr>
                <w:b/>
                <w:bCs/>
                <w:i/>
                <w:iCs/>
              </w:rPr>
              <w:t xml:space="preserve">Scenario 1 - Successful Store Addition </w:t>
            </w:r>
          </w:p>
          <w:p w14:paraId="5F0909B4" w14:textId="77777777" w:rsidR="0043531C" w:rsidRPr="0043531C" w:rsidRDefault="0043531C" w:rsidP="002F56E8">
            <w:pPr>
              <w:widowControl w:val="0"/>
              <w:spacing w:line="240" w:lineRule="auto"/>
            </w:pPr>
            <w:r w:rsidRPr="0043531C">
              <w:t xml:space="preserve">A. Manager clicks "Add Store" and inputs valid store details. </w:t>
            </w:r>
          </w:p>
          <w:p w14:paraId="622C4626" w14:textId="77777777" w:rsidR="0043531C" w:rsidRPr="0043531C" w:rsidRDefault="0043531C" w:rsidP="002F56E8">
            <w:pPr>
              <w:widowControl w:val="0"/>
              <w:spacing w:line="240" w:lineRule="auto"/>
            </w:pPr>
            <w:r w:rsidRPr="0043531C">
              <w:t xml:space="preserve">B. System adds the new store to the Manage Store dropdown and updates all related data structures. </w:t>
            </w:r>
          </w:p>
          <w:p w14:paraId="30FD74B7" w14:textId="77777777" w:rsidR="0043531C" w:rsidRDefault="0043531C" w:rsidP="002F56E8">
            <w:pPr>
              <w:widowControl w:val="0"/>
              <w:spacing w:line="240" w:lineRule="auto"/>
              <w:rPr>
                <w:b/>
                <w:bCs/>
                <w:i/>
                <w:iCs/>
              </w:rPr>
            </w:pPr>
          </w:p>
          <w:p w14:paraId="155DD67B" w14:textId="77777777" w:rsidR="0043531C" w:rsidRDefault="0043531C" w:rsidP="002F56E8">
            <w:pPr>
              <w:widowControl w:val="0"/>
              <w:spacing w:line="240" w:lineRule="auto"/>
              <w:rPr>
                <w:b/>
                <w:bCs/>
                <w:i/>
                <w:iCs/>
              </w:rPr>
            </w:pPr>
            <w:r w:rsidRPr="0043531C">
              <w:rPr>
                <w:b/>
                <w:bCs/>
                <w:i/>
                <w:iCs/>
              </w:rPr>
              <w:t>Failure Scenario - Validation Error</w:t>
            </w:r>
          </w:p>
          <w:p w14:paraId="5D828791" w14:textId="77777777" w:rsidR="0043531C" w:rsidRPr="0043531C" w:rsidRDefault="0043531C" w:rsidP="002F56E8">
            <w:pPr>
              <w:widowControl w:val="0"/>
              <w:spacing w:line="240" w:lineRule="auto"/>
            </w:pPr>
            <w:r w:rsidRPr="0043531C">
              <w:t xml:space="preserve">A. Manager submits incomplete or invalid store details. </w:t>
            </w:r>
          </w:p>
          <w:p w14:paraId="3ED32AAB" w14:textId="4D2D4A27" w:rsidR="0043531C" w:rsidRDefault="0043531C" w:rsidP="002F56E8">
            <w:pPr>
              <w:widowControl w:val="0"/>
              <w:spacing w:line="240" w:lineRule="auto"/>
            </w:pPr>
            <w:r w:rsidRPr="0043531C">
              <w:t>B. System displays an error message and prevents submission.</w:t>
            </w:r>
          </w:p>
        </w:tc>
      </w:tr>
      <w:tr w:rsidR="0043531C" w14:paraId="3F707483" w14:textId="77777777" w:rsidTr="009936C1">
        <w:trPr>
          <w:trHeight w:val="416"/>
        </w:trPr>
        <w:tc>
          <w:tcPr>
            <w:tcW w:w="0" w:type="auto"/>
            <w:gridSpan w:val="2"/>
            <w:shd w:val="clear" w:color="auto" w:fill="auto"/>
            <w:tcMar>
              <w:top w:w="100" w:type="dxa"/>
              <w:left w:w="100" w:type="dxa"/>
              <w:bottom w:w="100" w:type="dxa"/>
              <w:right w:w="100" w:type="dxa"/>
            </w:tcMar>
          </w:tcPr>
          <w:p w14:paraId="3B1E1E80" w14:textId="77777777" w:rsidR="0043531C" w:rsidRDefault="0043531C" w:rsidP="002F56E8">
            <w:pPr>
              <w:widowControl w:val="0"/>
              <w:spacing w:line="240" w:lineRule="auto"/>
              <w:rPr>
                <w:b/>
                <w:bCs/>
              </w:rPr>
            </w:pPr>
            <w:r w:rsidRPr="00175DBD">
              <w:rPr>
                <w:b/>
                <w:bCs/>
              </w:rPr>
              <w:t>Stage of Implementation</w:t>
            </w:r>
          </w:p>
          <w:p w14:paraId="0D84EC78" w14:textId="124BB144" w:rsidR="0043531C" w:rsidRPr="00A724A9" w:rsidRDefault="0043531C" w:rsidP="002F56E8">
            <w:pPr>
              <w:widowControl w:val="0"/>
              <w:spacing w:line="240" w:lineRule="auto"/>
              <w:rPr>
                <w:bCs/>
              </w:rPr>
            </w:pPr>
            <w:r w:rsidRPr="0043531C">
              <w:rPr>
                <w:bCs/>
              </w:rPr>
              <w:t>Include an "Add Store" button on the Manage Store page. Provide a form to input store details like name, location, and contact information. Validate all fields before submission.</w:t>
            </w:r>
          </w:p>
        </w:tc>
      </w:tr>
    </w:tbl>
    <w:p w14:paraId="16B6D302" w14:textId="77777777" w:rsidR="0043531C" w:rsidRDefault="0043531C" w:rsidP="00FE4554">
      <w:pPr>
        <w:pStyle w:val="List1"/>
        <w:numPr>
          <w:ilvl w:val="0"/>
          <w:numId w:val="0"/>
        </w:numPr>
        <w:rPr>
          <w:rFonts w:eastAsiaTheme="majorEastAsia" w:cstheme="majorBidi"/>
          <w:b/>
          <w:bCs/>
          <w:color w:val="365F91" w:themeColor="accent1" w:themeShade="BF"/>
          <w:sz w:val="28"/>
          <w:szCs w:val="28"/>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542"/>
        <w:gridCol w:w="3994"/>
      </w:tblGrid>
      <w:tr w:rsidR="0043531C" w14:paraId="327B5A79" w14:textId="77777777" w:rsidTr="009936C1">
        <w:trPr>
          <w:trHeight w:val="235"/>
        </w:trPr>
        <w:tc>
          <w:tcPr>
            <w:tcW w:w="0" w:type="auto"/>
            <w:shd w:val="clear" w:color="auto" w:fill="auto"/>
            <w:tcMar>
              <w:top w:w="100" w:type="dxa"/>
              <w:left w:w="100" w:type="dxa"/>
              <w:bottom w:w="100" w:type="dxa"/>
              <w:right w:w="100" w:type="dxa"/>
            </w:tcMar>
          </w:tcPr>
          <w:p w14:paraId="42786F2A" w14:textId="2B19A43A" w:rsidR="0043531C" w:rsidRDefault="0043531C" w:rsidP="002F56E8">
            <w:pPr>
              <w:widowControl w:val="0"/>
              <w:pBdr>
                <w:top w:val="nil"/>
                <w:left w:val="nil"/>
                <w:bottom w:val="nil"/>
                <w:right w:val="nil"/>
                <w:between w:val="nil"/>
              </w:pBdr>
              <w:spacing w:line="240" w:lineRule="auto"/>
            </w:pPr>
            <w:r>
              <w:rPr>
                <w:b/>
              </w:rPr>
              <w:t>Title</w:t>
            </w:r>
            <w:r>
              <w:t xml:space="preserve">: </w:t>
            </w:r>
            <w:r>
              <w:t>Basic Settings</w:t>
            </w:r>
          </w:p>
        </w:tc>
        <w:tc>
          <w:tcPr>
            <w:tcW w:w="0" w:type="auto"/>
            <w:shd w:val="clear" w:color="auto" w:fill="auto"/>
            <w:tcMar>
              <w:top w:w="100" w:type="dxa"/>
              <w:left w:w="100" w:type="dxa"/>
              <w:bottom w:w="100" w:type="dxa"/>
              <w:right w:w="100" w:type="dxa"/>
            </w:tcMar>
          </w:tcPr>
          <w:p w14:paraId="214D6DD5" w14:textId="53C907A1" w:rsidR="0043531C" w:rsidRDefault="0043531C" w:rsidP="002F56E8">
            <w:pPr>
              <w:widowControl w:val="0"/>
              <w:pBdr>
                <w:top w:val="nil"/>
                <w:left w:val="nil"/>
                <w:bottom w:val="nil"/>
                <w:right w:val="nil"/>
                <w:between w:val="nil"/>
              </w:pBdr>
              <w:spacing w:line="240" w:lineRule="auto"/>
            </w:pPr>
            <w:r>
              <w:rPr>
                <w:b/>
              </w:rPr>
              <w:t>Priority</w:t>
            </w:r>
            <w:r>
              <w:t>:</w:t>
            </w:r>
            <w:r>
              <w:t xml:space="preserve"> High</w:t>
            </w:r>
          </w:p>
        </w:tc>
      </w:tr>
      <w:tr w:rsidR="0043531C" w14:paraId="6748304F" w14:textId="77777777" w:rsidTr="009936C1">
        <w:trPr>
          <w:trHeight w:val="772"/>
        </w:trPr>
        <w:tc>
          <w:tcPr>
            <w:tcW w:w="0" w:type="auto"/>
            <w:gridSpan w:val="2"/>
            <w:shd w:val="clear" w:color="auto" w:fill="auto"/>
            <w:tcMar>
              <w:top w:w="100" w:type="dxa"/>
              <w:left w:w="100" w:type="dxa"/>
              <w:bottom w:w="100" w:type="dxa"/>
              <w:right w:w="100" w:type="dxa"/>
            </w:tcMar>
          </w:tcPr>
          <w:p w14:paraId="414AA27B" w14:textId="080D1F77" w:rsidR="0043531C" w:rsidRPr="00191EB7" w:rsidRDefault="0043531C" w:rsidP="002F56E8">
            <w:pPr>
              <w:rPr>
                <w:bCs/>
              </w:rPr>
            </w:pPr>
            <w:r w:rsidRPr="0043531C">
              <w:rPr>
                <w:bCs/>
              </w:rPr>
              <w:t>As a Sales Associate, I need access to basic settings, so that I can adjust preferences for my role.</w:t>
            </w:r>
          </w:p>
        </w:tc>
      </w:tr>
      <w:tr w:rsidR="0043531C" w14:paraId="41C6A653" w14:textId="77777777" w:rsidTr="009936C1">
        <w:trPr>
          <w:trHeight w:val="416"/>
        </w:trPr>
        <w:tc>
          <w:tcPr>
            <w:tcW w:w="0" w:type="auto"/>
            <w:gridSpan w:val="2"/>
            <w:shd w:val="clear" w:color="auto" w:fill="auto"/>
            <w:tcMar>
              <w:top w:w="100" w:type="dxa"/>
              <w:left w:w="100" w:type="dxa"/>
              <w:bottom w:w="100" w:type="dxa"/>
              <w:right w:w="100" w:type="dxa"/>
            </w:tcMar>
          </w:tcPr>
          <w:p w14:paraId="5772288E" w14:textId="77777777" w:rsidR="0043531C" w:rsidRDefault="0043531C" w:rsidP="002F56E8">
            <w:pPr>
              <w:widowControl w:val="0"/>
              <w:spacing w:line="240" w:lineRule="auto"/>
              <w:rPr>
                <w:b/>
              </w:rPr>
            </w:pPr>
            <w:r>
              <w:rPr>
                <w:b/>
              </w:rPr>
              <w:t>Acceptance Criteria</w:t>
            </w:r>
          </w:p>
          <w:p w14:paraId="0E885297" w14:textId="77777777" w:rsidR="0043531C" w:rsidRDefault="0043531C" w:rsidP="002F56E8">
            <w:pPr>
              <w:widowControl w:val="0"/>
              <w:spacing w:line="240" w:lineRule="auto"/>
              <w:rPr>
                <w:b/>
                <w:bCs/>
                <w:i/>
                <w:iCs/>
              </w:rPr>
            </w:pPr>
            <w:r w:rsidRPr="0043531C">
              <w:rPr>
                <w:b/>
                <w:bCs/>
                <w:i/>
                <w:iCs/>
              </w:rPr>
              <w:t xml:space="preserve">Scenario 1 - Setting Updates </w:t>
            </w:r>
          </w:p>
          <w:p w14:paraId="1EA7D19A" w14:textId="061C80DD" w:rsidR="0043531C" w:rsidRPr="0043531C" w:rsidRDefault="0043531C" w:rsidP="002F56E8">
            <w:pPr>
              <w:widowControl w:val="0"/>
              <w:spacing w:line="240" w:lineRule="auto"/>
            </w:pPr>
            <w:r w:rsidRPr="0043531C">
              <w:t xml:space="preserve">A. Associate updates settings, and the changes are applied successfully. </w:t>
            </w:r>
          </w:p>
          <w:p w14:paraId="2D1B0062" w14:textId="77777777" w:rsidR="0043531C" w:rsidRDefault="0043531C" w:rsidP="002F56E8">
            <w:pPr>
              <w:widowControl w:val="0"/>
              <w:spacing w:line="240" w:lineRule="auto"/>
              <w:rPr>
                <w:b/>
                <w:bCs/>
                <w:i/>
                <w:iCs/>
              </w:rPr>
            </w:pPr>
          </w:p>
          <w:p w14:paraId="5F3818CE" w14:textId="77777777" w:rsidR="0043531C" w:rsidRDefault="0043531C" w:rsidP="002F56E8">
            <w:pPr>
              <w:widowControl w:val="0"/>
              <w:spacing w:line="240" w:lineRule="auto"/>
              <w:rPr>
                <w:b/>
                <w:bCs/>
                <w:i/>
                <w:iCs/>
              </w:rPr>
            </w:pPr>
            <w:r w:rsidRPr="0043531C">
              <w:rPr>
                <w:b/>
                <w:bCs/>
                <w:i/>
                <w:iCs/>
              </w:rPr>
              <w:t xml:space="preserve">Failure Scenario - Failure To Apply Changes </w:t>
            </w:r>
          </w:p>
          <w:p w14:paraId="0C7363C1" w14:textId="7FEA6BD7" w:rsidR="0043531C" w:rsidRPr="0043531C" w:rsidRDefault="0043531C" w:rsidP="002F56E8">
            <w:pPr>
              <w:widowControl w:val="0"/>
              <w:spacing w:line="240" w:lineRule="auto"/>
            </w:pPr>
            <w:r w:rsidRPr="0043531C">
              <w:t>A. Errors prevent updates.</w:t>
            </w:r>
          </w:p>
        </w:tc>
      </w:tr>
      <w:tr w:rsidR="0043531C" w14:paraId="2BC2EF35" w14:textId="77777777" w:rsidTr="009936C1">
        <w:trPr>
          <w:trHeight w:val="416"/>
        </w:trPr>
        <w:tc>
          <w:tcPr>
            <w:tcW w:w="0" w:type="auto"/>
            <w:gridSpan w:val="2"/>
            <w:shd w:val="clear" w:color="auto" w:fill="auto"/>
            <w:tcMar>
              <w:top w:w="100" w:type="dxa"/>
              <w:left w:w="100" w:type="dxa"/>
              <w:bottom w:w="100" w:type="dxa"/>
              <w:right w:w="100" w:type="dxa"/>
            </w:tcMar>
          </w:tcPr>
          <w:p w14:paraId="7CE7955E" w14:textId="77777777" w:rsidR="0043531C" w:rsidRDefault="0043531C" w:rsidP="002F56E8">
            <w:pPr>
              <w:widowControl w:val="0"/>
              <w:spacing w:line="240" w:lineRule="auto"/>
              <w:rPr>
                <w:b/>
                <w:bCs/>
              </w:rPr>
            </w:pPr>
            <w:r w:rsidRPr="00175DBD">
              <w:rPr>
                <w:b/>
                <w:bCs/>
              </w:rPr>
              <w:t>Stage of Implementation</w:t>
            </w:r>
          </w:p>
          <w:p w14:paraId="5B5A2178" w14:textId="70A45673" w:rsidR="0043531C" w:rsidRPr="00A724A9" w:rsidRDefault="0043531C" w:rsidP="002F56E8">
            <w:pPr>
              <w:widowControl w:val="0"/>
              <w:spacing w:line="240" w:lineRule="auto"/>
              <w:rPr>
                <w:bCs/>
              </w:rPr>
            </w:pPr>
            <w:r w:rsidRPr="0043531C">
              <w:rPr>
                <w:bCs/>
              </w:rPr>
              <w:t>Provide options for customizing user preferences like display themes or default invoice settings.</w:t>
            </w:r>
          </w:p>
        </w:tc>
      </w:tr>
    </w:tbl>
    <w:p w14:paraId="18E6CA27" w14:textId="77777777" w:rsidR="0043531C" w:rsidRDefault="0043531C" w:rsidP="00FE4554">
      <w:pPr>
        <w:pStyle w:val="List1"/>
        <w:numPr>
          <w:ilvl w:val="0"/>
          <w:numId w:val="0"/>
        </w:numPr>
        <w:rPr>
          <w:rFonts w:eastAsiaTheme="majorEastAsia" w:cstheme="majorBidi"/>
          <w:b/>
          <w:bCs/>
          <w:color w:val="365F91" w:themeColor="accent1" w:themeShade="BF"/>
          <w:sz w:val="28"/>
          <w:szCs w:val="28"/>
        </w:rPr>
      </w:pPr>
    </w:p>
    <w:p w14:paraId="434C2C5C" w14:textId="77777777" w:rsidR="009936C1" w:rsidRDefault="009936C1" w:rsidP="00FE4554">
      <w:pPr>
        <w:pStyle w:val="List1"/>
        <w:numPr>
          <w:ilvl w:val="0"/>
          <w:numId w:val="0"/>
        </w:numPr>
        <w:rPr>
          <w:rFonts w:eastAsiaTheme="majorEastAsia" w:cstheme="majorBidi"/>
          <w:b/>
          <w:bCs/>
          <w:color w:val="365F91" w:themeColor="accent1" w:themeShade="BF"/>
          <w:sz w:val="28"/>
          <w:szCs w:val="28"/>
        </w:rPr>
      </w:pPr>
    </w:p>
    <w:p w14:paraId="50ADAE96" w14:textId="77777777" w:rsidR="009936C1" w:rsidRDefault="009936C1" w:rsidP="00FE4554">
      <w:pPr>
        <w:pStyle w:val="List1"/>
        <w:numPr>
          <w:ilvl w:val="0"/>
          <w:numId w:val="0"/>
        </w:numPr>
        <w:rPr>
          <w:rFonts w:eastAsiaTheme="majorEastAsia" w:cstheme="majorBidi"/>
          <w:b/>
          <w:bCs/>
          <w:color w:val="365F91" w:themeColor="accent1" w:themeShade="BF"/>
          <w:sz w:val="28"/>
          <w:szCs w:val="28"/>
        </w:rPr>
      </w:pPr>
    </w:p>
    <w:p w14:paraId="1B3779AA" w14:textId="77777777" w:rsidR="009936C1" w:rsidRDefault="009936C1" w:rsidP="00FE4554">
      <w:pPr>
        <w:pStyle w:val="List1"/>
        <w:numPr>
          <w:ilvl w:val="0"/>
          <w:numId w:val="0"/>
        </w:numPr>
        <w:rPr>
          <w:rFonts w:eastAsiaTheme="majorEastAsia" w:cstheme="majorBidi"/>
          <w:b/>
          <w:bCs/>
          <w:color w:val="365F91" w:themeColor="accent1" w:themeShade="BF"/>
          <w:sz w:val="28"/>
          <w:szCs w:val="28"/>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395"/>
        <w:gridCol w:w="4671"/>
      </w:tblGrid>
      <w:tr w:rsidR="0043531C" w14:paraId="72A15D55" w14:textId="77777777" w:rsidTr="009936C1">
        <w:trPr>
          <w:trHeight w:val="235"/>
        </w:trPr>
        <w:tc>
          <w:tcPr>
            <w:tcW w:w="0" w:type="auto"/>
            <w:shd w:val="clear" w:color="auto" w:fill="auto"/>
            <w:tcMar>
              <w:top w:w="100" w:type="dxa"/>
              <w:left w:w="100" w:type="dxa"/>
              <w:bottom w:w="100" w:type="dxa"/>
              <w:right w:w="100" w:type="dxa"/>
            </w:tcMar>
          </w:tcPr>
          <w:p w14:paraId="355A8B1E" w14:textId="3C6F8DF9" w:rsidR="0043531C" w:rsidRDefault="0043531C" w:rsidP="002F56E8">
            <w:pPr>
              <w:widowControl w:val="0"/>
              <w:pBdr>
                <w:top w:val="nil"/>
                <w:left w:val="nil"/>
                <w:bottom w:val="nil"/>
                <w:right w:val="nil"/>
                <w:between w:val="nil"/>
              </w:pBdr>
              <w:spacing w:line="240" w:lineRule="auto"/>
            </w:pPr>
            <w:r>
              <w:rPr>
                <w:b/>
              </w:rPr>
              <w:lastRenderedPageBreak/>
              <w:t>Title</w:t>
            </w:r>
            <w:r>
              <w:t xml:space="preserve">: </w:t>
            </w:r>
            <w:r>
              <w:t>Change Details</w:t>
            </w:r>
          </w:p>
        </w:tc>
        <w:tc>
          <w:tcPr>
            <w:tcW w:w="0" w:type="auto"/>
            <w:shd w:val="clear" w:color="auto" w:fill="auto"/>
            <w:tcMar>
              <w:top w:w="100" w:type="dxa"/>
              <w:left w:w="100" w:type="dxa"/>
              <w:bottom w:w="100" w:type="dxa"/>
              <w:right w:w="100" w:type="dxa"/>
            </w:tcMar>
          </w:tcPr>
          <w:p w14:paraId="6D97C65A" w14:textId="2D311AD0" w:rsidR="0043531C" w:rsidRDefault="0043531C" w:rsidP="002F56E8">
            <w:pPr>
              <w:widowControl w:val="0"/>
              <w:pBdr>
                <w:top w:val="nil"/>
                <w:left w:val="nil"/>
                <w:bottom w:val="nil"/>
                <w:right w:val="nil"/>
                <w:between w:val="nil"/>
              </w:pBdr>
              <w:spacing w:line="240" w:lineRule="auto"/>
            </w:pPr>
            <w:r>
              <w:rPr>
                <w:b/>
              </w:rPr>
              <w:t>Priority</w:t>
            </w:r>
            <w:r>
              <w:t>:</w:t>
            </w:r>
            <w:r>
              <w:t xml:space="preserve"> Medium</w:t>
            </w:r>
          </w:p>
        </w:tc>
      </w:tr>
      <w:tr w:rsidR="0043531C" w14:paraId="4A542B11" w14:textId="77777777" w:rsidTr="009936C1">
        <w:trPr>
          <w:trHeight w:val="772"/>
        </w:trPr>
        <w:tc>
          <w:tcPr>
            <w:tcW w:w="0" w:type="auto"/>
            <w:gridSpan w:val="2"/>
            <w:shd w:val="clear" w:color="auto" w:fill="auto"/>
            <w:tcMar>
              <w:top w:w="100" w:type="dxa"/>
              <w:left w:w="100" w:type="dxa"/>
              <w:bottom w:w="100" w:type="dxa"/>
              <w:right w:w="100" w:type="dxa"/>
            </w:tcMar>
          </w:tcPr>
          <w:p w14:paraId="338682C9" w14:textId="3DBD6B9D" w:rsidR="0043531C" w:rsidRPr="00191EB7" w:rsidRDefault="0043531C" w:rsidP="002F56E8">
            <w:pPr>
              <w:rPr>
                <w:bCs/>
              </w:rPr>
            </w:pPr>
            <w:r w:rsidRPr="0043531C">
              <w:rPr>
                <w:bCs/>
              </w:rPr>
              <w:t>As a Sales Associate, I need the ability to change my account’s first and last name, so that my profile remains accurate and up to date.</w:t>
            </w:r>
          </w:p>
        </w:tc>
      </w:tr>
      <w:tr w:rsidR="0043531C" w14:paraId="08726758" w14:textId="77777777" w:rsidTr="009936C1">
        <w:trPr>
          <w:trHeight w:val="416"/>
        </w:trPr>
        <w:tc>
          <w:tcPr>
            <w:tcW w:w="0" w:type="auto"/>
            <w:gridSpan w:val="2"/>
            <w:shd w:val="clear" w:color="auto" w:fill="auto"/>
            <w:tcMar>
              <w:top w:w="100" w:type="dxa"/>
              <w:left w:w="100" w:type="dxa"/>
              <w:bottom w:w="100" w:type="dxa"/>
              <w:right w:w="100" w:type="dxa"/>
            </w:tcMar>
          </w:tcPr>
          <w:p w14:paraId="65204250" w14:textId="77777777" w:rsidR="0043531C" w:rsidRDefault="0043531C" w:rsidP="002F56E8">
            <w:pPr>
              <w:widowControl w:val="0"/>
              <w:spacing w:line="240" w:lineRule="auto"/>
              <w:rPr>
                <w:b/>
                <w:bCs/>
              </w:rPr>
            </w:pPr>
            <w:r w:rsidRPr="0043531C">
              <w:rPr>
                <w:b/>
                <w:bCs/>
                <w:i/>
                <w:iCs/>
              </w:rPr>
              <w:t>Scenario 1 - Successful Name Update</w:t>
            </w:r>
            <w:r w:rsidRPr="0043531C">
              <w:rPr>
                <w:b/>
                <w:bCs/>
              </w:rPr>
              <w:t xml:space="preserve"> </w:t>
            </w:r>
          </w:p>
          <w:p w14:paraId="1B3FFA7A" w14:textId="77777777" w:rsidR="0043531C" w:rsidRPr="0043531C" w:rsidRDefault="0043531C" w:rsidP="002F56E8">
            <w:pPr>
              <w:widowControl w:val="0"/>
              <w:spacing w:line="240" w:lineRule="auto"/>
              <w:rPr>
                <w:bCs/>
              </w:rPr>
            </w:pPr>
            <w:r w:rsidRPr="0043531C">
              <w:rPr>
                <w:bCs/>
              </w:rPr>
              <w:t xml:space="preserve">A. Associate edits and saves their first and last name. </w:t>
            </w:r>
          </w:p>
          <w:p w14:paraId="0A6BB8E9" w14:textId="219CE668" w:rsidR="0043531C" w:rsidRPr="0043531C" w:rsidRDefault="0043531C" w:rsidP="002F56E8">
            <w:pPr>
              <w:widowControl w:val="0"/>
              <w:spacing w:line="240" w:lineRule="auto"/>
              <w:rPr>
                <w:bCs/>
              </w:rPr>
            </w:pPr>
            <w:r w:rsidRPr="0043531C">
              <w:rPr>
                <w:bCs/>
              </w:rPr>
              <w:t xml:space="preserve">B. System updates the profile immediately. </w:t>
            </w:r>
          </w:p>
          <w:p w14:paraId="092F2118" w14:textId="77777777" w:rsidR="0043531C" w:rsidRDefault="0043531C" w:rsidP="002F56E8">
            <w:pPr>
              <w:widowControl w:val="0"/>
              <w:spacing w:line="240" w:lineRule="auto"/>
              <w:rPr>
                <w:b/>
              </w:rPr>
            </w:pPr>
          </w:p>
          <w:p w14:paraId="7C244F24" w14:textId="77777777" w:rsidR="0043531C" w:rsidRDefault="0043531C" w:rsidP="002F56E8">
            <w:pPr>
              <w:widowControl w:val="0"/>
              <w:spacing w:line="240" w:lineRule="auto"/>
              <w:rPr>
                <w:b/>
                <w:bCs/>
              </w:rPr>
            </w:pPr>
            <w:r w:rsidRPr="0043531C">
              <w:rPr>
                <w:b/>
                <w:bCs/>
                <w:i/>
                <w:iCs/>
              </w:rPr>
              <w:t xml:space="preserve">Failure Scenario - Failure </w:t>
            </w:r>
            <w:proofErr w:type="gramStart"/>
            <w:r w:rsidRPr="0043531C">
              <w:rPr>
                <w:b/>
                <w:bCs/>
                <w:i/>
                <w:iCs/>
              </w:rPr>
              <w:t>To</w:t>
            </w:r>
            <w:proofErr w:type="gramEnd"/>
            <w:r w:rsidRPr="0043531C">
              <w:rPr>
                <w:b/>
                <w:bCs/>
                <w:i/>
                <w:iCs/>
              </w:rPr>
              <w:t xml:space="preserve"> Apply Changes</w:t>
            </w:r>
            <w:r w:rsidRPr="0043531C">
              <w:rPr>
                <w:b/>
                <w:bCs/>
              </w:rPr>
              <w:t xml:space="preserve"> </w:t>
            </w:r>
          </w:p>
          <w:p w14:paraId="133F8F8A" w14:textId="70154C7D" w:rsidR="0043531C" w:rsidRPr="0043531C" w:rsidRDefault="0043531C" w:rsidP="002F56E8">
            <w:pPr>
              <w:widowControl w:val="0"/>
              <w:spacing w:line="240" w:lineRule="auto"/>
              <w:rPr>
                <w:bCs/>
              </w:rPr>
            </w:pPr>
            <w:r w:rsidRPr="0043531C">
              <w:rPr>
                <w:bCs/>
              </w:rPr>
              <w:t>A. Errors prevent the name change from being saved.</w:t>
            </w:r>
          </w:p>
        </w:tc>
      </w:tr>
      <w:tr w:rsidR="0043531C" w14:paraId="179D1557" w14:textId="77777777" w:rsidTr="009936C1">
        <w:trPr>
          <w:trHeight w:val="416"/>
        </w:trPr>
        <w:tc>
          <w:tcPr>
            <w:tcW w:w="0" w:type="auto"/>
            <w:gridSpan w:val="2"/>
            <w:shd w:val="clear" w:color="auto" w:fill="auto"/>
            <w:tcMar>
              <w:top w:w="100" w:type="dxa"/>
              <w:left w:w="100" w:type="dxa"/>
              <w:bottom w:w="100" w:type="dxa"/>
              <w:right w:w="100" w:type="dxa"/>
            </w:tcMar>
          </w:tcPr>
          <w:p w14:paraId="27F35604" w14:textId="77777777" w:rsidR="0043531C" w:rsidRDefault="0043531C" w:rsidP="002F56E8">
            <w:pPr>
              <w:widowControl w:val="0"/>
              <w:spacing w:line="240" w:lineRule="auto"/>
              <w:rPr>
                <w:b/>
                <w:bCs/>
              </w:rPr>
            </w:pPr>
            <w:r w:rsidRPr="00175DBD">
              <w:rPr>
                <w:b/>
                <w:bCs/>
              </w:rPr>
              <w:t>Stage of Implementation</w:t>
            </w:r>
          </w:p>
          <w:p w14:paraId="3D379006" w14:textId="462BDF2B" w:rsidR="0043531C" w:rsidRPr="00A724A9" w:rsidRDefault="0043531C" w:rsidP="002F56E8">
            <w:pPr>
              <w:widowControl w:val="0"/>
              <w:spacing w:line="240" w:lineRule="auto"/>
              <w:rPr>
                <w:bCs/>
              </w:rPr>
            </w:pPr>
            <w:r w:rsidRPr="0043531C">
              <w:rPr>
                <w:bCs/>
              </w:rPr>
              <w:t>Add editable fields for first and last name in the account settings section.</w:t>
            </w:r>
          </w:p>
        </w:tc>
      </w:tr>
    </w:tbl>
    <w:p w14:paraId="1256582F" w14:textId="77777777" w:rsidR="0043531C" w:rsidRDefault="0043531C" w:rsidP="00FE4554">
      <w:pPr>
        <w:pStyle w:val="List1"/>
        <w:numPr>
          <w:ilvl w:val="0"/>
          <w:numId w:val="0"/>
        </w:numPr>
        <w:rPr>
          <w:rFonts w:eastAsiaTheme="majorEastAsia" w:cstheme="majorBidi"/>
          <w:b/>
          <w:bCs/>
          <w:color w:val="365F91" w:themeColor="accent1" w:themeShade="BF"/>
          <w:sz w:val="28"/>
          <w:szCs w:val="28"/>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262"/>
        <w:gridCol w:w="4804"/>
      </w:tblGrid>
      <w:tr w:rsidR="0043531C" w14:paraId="016FD566" w14:textId="77777777" w:rsidTr="0043531C">
        <w:trPr>
          <w:trHeight w:val="235"/>
        </w:trPr>
        <w:tc>
          <w:tcPr>
            <w:tcW w:w="0" w:type="auto"/>
            <w:shd w:val="clear" w:color="auto" w:fill="auto"/>
            <w:tcMar>
              <w:top w:w="100" w:type="dxa"/>
              <w:left w:w="100" w:type="dxa"/>
              <w:bottom w:w="100" w:type="dxa"/>
              <w:right w:w="100" w:type="dxa"/>
            </w:tcMar>
          </w:tcPr>
          <w:p w14:paraId="2507F2E7" w14:textId="641A3114" w:rsidR="0043531C" w:rsidRDefault="0043531C" w:rsidP="002F56E8">
            <w:pPr>
              <w:widowControl w:val="0"/>
              <w:pBdr>
                <w:top w:val="nil"/>
                <w:left w:val="nil"/>
                <w:bottom w:val="nil"/>
                <w:right w:val="nil"/>
                <w:between w:val="nil"/>
              </w:pBdr>
              <w:spacing w:line="240" w:lineRule="auto"/>
            </w:pPr>
            <w:r>
              <w:rPr>
                <w:b/>
              </w:rPr>
              <w:t>Title</w:t>
            </w:r>
            <w:r>
              <w:t xml:space="preserve">: </w:t>
            </w:r>
            <w:r>
              <w:t>Change Email</w:t>
            </w:r>
          </w:p>
        </w:tc>
        <w:tc>
          <w:tcPr>
            <w:tcW w:w="0" w:type="auto"/>
            <w:shd w:val="clear" w:color="auto" w:fill="auto"/>
            <w:tcMar>
              <w:top w:w="100" w:type="dxa"/>
              <w:left w:w="100" w:type="dxa"/>
              <w:bottom w:w="100" w:type="dxa"/>
              <w:right w:w="100" w:type="dxa"/>
            </w:tcMar>
          </w:tcPr>
          <w:p w14:paraId="3CFE437D" w14:textId="3C4F7159" w:rsidR="0043531C" w:rsidRDefault="0043531C" w:rsidP="002F56E8">
            <w:pPr>
              <w:widowControl w:val="0"/>
              <w:pBdr>
                <w:top w:val="nil"/>
                <w:left w:val="nil"/>
                <w:bottom w:val="nil"/>
                <w:right w:val="nil"/>
                <w:between w:val="nil"/>
              </w:pBdr>
              <w:spacing w:line="240" w:lineRule="auto"/>
            </w:pPr>
            <w:r>
              <w:rPr>
                <w:b/>
              </w:rPr>
              <w:t>Priority</w:t>
            </w:r>
            <w:r>
              <w:t>:</w:t>
            </w:r>
            <w:r>
              <w:t xml:space="preserve"> Medium</w:t>
            </w:r>
          </w:p>
        </w:tc>
      </w:tr>
      <w:tr w:rsidR="0043531C" w14:paraId="39FC2279" w14:textId="77777777" w:rsidTr="0043531C">
        <w:trPr>
          <w:trHeight w:val="772"/>
        </w:trPr>
        <w:tc>
          <w:tcPr>
            <w:tcW w:w="0" w:type="auto"/>
            <w:gridSpan w:val="2"/>
            <w:shd w:val="clear" w:color="auto" w:fill="auto"/>
            <w:tcMar>
              <w:top w:w="100" w:type="dxa"/>
              <w:left w:w="100" w:type="dxa"/>
              <w:bottom w:w="100" w:type="dxa"/>
              <w:right w:w="100" w:type="dxa"/>
            </w:tcMar>
          </w:tcPr>
          <w:p w14:paraId="3A5A6C5E" w14:textId="1EFC48CB" w:rsidR="0043531C" w:rsidRPr="00191EB7" w:rsidRDefault="0043531C" w:rsidP="002F56E8">
            <w:pPr>
              <w:rPr>
                <w:bCs/>
              </w:rPr>
            </w:pPr>
            <w:r w:rsidRPr="0043531C">
              <w:rPr>
                <w:bCs/>
              </w:rPr>
              <w:t>As a Sales Associate, I need the ability to change my account’s email, so that I can update my contact information.</w:t>
            </w:r>
          </w:p>
        </w:tc>
      </w:tr>
      <w:tr w:rsidR="0043531C" w14:paraId="4352EA8F" w14:textId="77777777" w:rsidTr="0043531C">
        <w:trPr>
          <w:trHeight w:val="416"/>
        </w:trPr>
        <w:tc>
          <w:tcPr>
            <w:tcW w:w="0" w:type="auto"/>
            <w:gridSpan w:val="2"/>
            <w:shd w:val="clear" w:color="auto" w:fill="auto"/>
            <w:tcMar>
              <w:top w:w="100" w:type="dxa"/>
              <w:left w:w="100" w:type="dxa"/>
              <w:bottom w:w="100" w:type="dxa"/>
              <w:right w:w="100" w:type="dxa"/>
            </w:tcMar>
          </w:tcPr>
          <w:p w14:paraId="18C35679" w14:textId="77777777" w:rsidR="0043531C" w:rsidRDefault="0043531C" w:rsidP="002F56E8">
            <w:pPr>
              <w:widowControl w:val="0"/>
              <w:spacing w:line="240" w:lineRule="auto"/>
              <w:rPr>
                <w:b/>
              </w:rPr>
            </w:pPr>
            <w:r>
              <w:rPr>
                <w:b/>
              </w:rPr>
              <w:t>Acceptance Criteria</w:t>
            </w:r>
          </w:p>
          <w:p w14:paraId="3E6AE8E7" w14:textId="77777777" w:rsidR="0043531C" w:rsidRDefault="0043531C" w:rsidP="002F56E8">
            <w:pPr>
              <w:widowControl w:val="0"/>
              <w:spacing w:line="240" w:lineRule="auto"/>
              <w:rPr>
                <w:b/>
                <w:bCs/>
                <w:i/>
                <w:iCs/>
              </w:rPr>
            </w:pPr>
            <w:r w:rsidRPr="0043531C">
              <w:rPr>
                <w:b/>
                <w:bCs/>
                <w:i/>
                <w:iCs/>
              </w:rPr>
              <w:t xml:space="preserve">Scenario 1 - Successful Email Update </w:t>
            </w:r>
          </w:p>
          <w:p w14:paraId="0E5E663F" w14:textId="77777777" w:rsidR="0043531C" w:rsidRPr="0043531C" w:rsidRDefault="0043531C" w:rsidP="002F56E8">
            <w:pPr>
              <w:widowControl w:val="0"/>
              <w:spacing w:line="240" w:lineRule="auto"/>
            </w:pPr>
            <w:r w:rsidRPr="0043531C">
              <w:t xml:space="preserve">A. Associate updates the email and verifies it. </w:t>
            </w:r>
          </w:p>
          <w:p w14:paraId="5045BBCF" w14:textId="77777777" w:rsidR="0043531C" w:rsidRPr="0043531C" w:rsidRDefault="0043531C" w:rsidP="002F56E8">
            <w:pPr>
              <w:widowControl w:val="0"/>
              <w:spacing w:line="240" w:lineRule="auto"/>
            </w:pPr>
            <w:r w:rsidRPr="0043531C">
              <w:t xml:space="preserve">B. System reflects the new email. </w:t>
            </w:r>
          </w:p>
          <w:p w14:paraId="03D8C7F5" w14:textId="77777777" w:rsidR="0043531C" w:rsidRDefault="0043531C" w:rsidP="002F56E8">
            <w:pPr>
              <w:widowControl w:val="0"/>
              <w:spacing w:line="240" w:lineRule="auto"/>
              <w:rPr>
                <w:b/>
                <w:bCs/>
                <w:i/>
                <w:iCs/>
              </w:rPr>
            </w:pPr>
          </w:p>
          <w:p w14:paraId="583380C8" w14:textId="77777777" w:rsidR="0043531C" w:rsidRDefault="0043531C" w:rsidP="002F56E8">
            <w:pPr>
              <w:widowControl w:val="0"/>
              <w:spacing w:line="240" w:lineRule="auto"/>
              <w:rPr>
                <w:b/>
                <w:bCs/>
                <w:i/>
                <w:iCs/>
              </w:rPr>
            </w:pPr>
            <w:r w:rsidRPr="0043531C">
              <w:rPr>
                <w:b/>
                <w:bCs/>
                <w:i/>
                <w:iCs/>
              </w:rPr>
              <w:t xml:space="preserve">Failure Scenario - Failure </w:t>
            </w:r>
            <w:proofErr w:type="gramStart"/>
            <w:r w:rsidRPr="0043531C">
              <w:rPr>
                <w:b/>
                <w:bCs/>
                <w:i/>
                <w:iCs/>
              </w:rPr>
              <w:t>To</w:t>
            </w:r>
            <w:proofErr w:type="gramEnd"/>
            <w:r w:rsidRPr="0043531C">
              <w:rPr>
                <w:b/>
                <w:bCs/>
                <w:i/>
                <w:iCs/>
              </w:rPr>
              <w:t xml:space="preserve"> Apply Changes </w:t>
            </w:r>
          </w:p>
          <w:p w14:paraId="65748D05" w14:textId="2E7BA346" w:rsidR="0043531C" w:rsidRPr="0043531C" w:rsidRDefault="0043531C" w:rsidP="002F56E8">
            <w:pPr>
              <w:widowControl w:val="0"/>
              <w:spacing w:line="240" w:lineRule="auto"/>
            </w:pPr>
            <w:r w:rsidRPr="0043531C">
              <w:t>A. Errors prevent the email update.</w:t>
            </w:r>
          </w:p>
        </w:tc>
      </w:tr>
      <w:tr w:rsidR="0043531C" w14:paraId="77EE8990" w14:textId="77777777" w:rsidTr="0043531C">
        <w:trPr>
          <w:trHeight w:val="416"/>
        </w:trPr>
        <w:tc>
          <w:tcPr>
            <w:tcW w:w="0" w:type="auto"/>
            <w:gridSpan w:val="2"/>
            <w:shd w:val="clear" w:color="auto" w:fill="auto"/>
            <w:tcMar>
              <w:top w:w="100" w:type="dxa"/>
              <w:left w:w="100" w:type="dxa"/>
              <w:bottom w:w="100" w:type="dxa"/>
              <w:right w:w="100" w:type="dxa"/>
            </w:tcMar>
          </w:tcPr>
          <w:p w14:paraId="5EFD3F72" w14:textId="77777777" w:rsidR="0043531C" w:rsidRDefault="0043531C" w:rsidP="002F56E8">
            <w:pPr>
              <w:widowControl w:val="0"/>
              <w:spacing w:line="240" w:lineRule="auto"/>
              <w:rPr>
                <w:b/>
                <w:bCs/>
              </w:rPr>
            </w:pPr>
            <w:r w:rsidRPr="00175DBD">
              <w:rPr>
                <w:b/>
                <w:bCs/>
              </w:rPr>
              <w:t>Stage of Implementation</w:t>
            </w:r>
          </w:p>
          <w:p w14:paraId="3477EDE7" w14:textId="0D2421B9" w:rsidR="0043531C" w:rsidRPr="00A724A9" w:rsidRDefault="0043531C" w:rsidP="002F56E8">
            <w:pPr>
              <w:widowControl w:val="0"/>
              <w:spacing w:line="240" w:lineRule="auto"/>
              <w:rPr>
                <w:bCs/>
              </w:rPr>
            </w:pPr>
            <w:r w:rsidRPr="0043531C">
              <w:rPr>
                <w:bCs/>
              </w:rPr>
              <w:t>Include an option in account settings to update the email address.</w:t>
            </w:r>
          </w:p>
        </w:tc>
      </w:tr>
    </w:tbl>
    <w:p w14:paraId="0CC9566D" w14:textId="77777777" w:rsidR="0043531C" w:rsidRDefault="0043531C" w:rsidP="00FE4554">
      <w:pPr>
        <w:pStyle w:val="List1"/>
        <w:numPr>
          <w:ilvl w:val="0"/>
          <w:numId w:val="0"/>
        </w:numPr>
        <w:rPr>
          <w:rFonts w:eastAsiaTheme="majorEastAsia" w:cstheme="majorBidi"/>
          <w:b/>
          <w:bCs/>
          <w:color w:val="365F91" w:themeColor="accent1" w:themeShade="BF"/>
          <w:sz w:val="28"/>
          <w:szCs w:val="28"/>
        </w:rPr>
      </w:pPr>
    </w:p>
    <w:p w14:paraId="3C5FCB27" w14:textId="77777777" w:rsidR="009936C1" w:rsidRDefault="009936C1" w:rsidP="00FE4554">
      <w:pPr>
        <w:pStyle w:val="List1"/>
        <w:numPr>
          <w:ilvl w:val="0"/>
          <w:numId w:val="0"/>
        </w:numPr>
        <w:rPr>
          <w:rFonts w:eastAsiaTheme="majorEastAsia" w:cstheme="majorBidi"/>
          <w:b/>
          <w:bCs/>
          <w:color w:val="365F91" w:themeColor="accent1" w:themeShade="BF"/>
          <w:sz w:val="28"/>
          <w:szCs w:val="28"/>
        </w:rPr>
      </w:pPr>
    </w:p>
    <w:p w14:paraId="48CFB423" w14:textId="77777777" w:rsidR="009936C1" w:rsidRDefault="009936C1" w:rsidP="00FE4554">
      <w:pPr>
        <w:pStyle w:val="List1"/>
        <w:numPr>
          <w:ilvl w:val="0"/>
          <w:numId w:val="0"/>
        </w:numPr>
        <w:rPr>
          <w:rFonts w:eastAsiaTheme="majorEastAsia" w:cstheme="majorBidi"/>
          <w:b/>
          <w:bCs/>
          <w:color w:val="365F91" w:themeColor="accent1" w:themeShade="BF"/>
          <w:sz w:val="28"/>
          <w:szCs w:val="28"/>
        </w:rPr>
      </w:pPr>
    </w:p>
    <w:p w14:paraId="6E3D50C4" w14:textId="77777777" w:rsidR="009936C1" w:rsidRDefault="009936C1" w:rsidP="00FE4554">
      <w:pPr>
        <w:pStyle w:val="List1"/>
        <w:numPr>
          <w:ilvl w:val="0"/>
          <w:numId w:val="0"/>
        </w:numPr>
        <w:rPr>
          <w:rFonts w:eastAsiaTheme="majorEastAsia" w:cstheme="majorBidi"/>
          <w:b/>
          <w:bCs/>
          <w:color w:val="365F91" w:themeColor="accent1" w:themeShade="BF"/>
          <w:sz w:val="28"/>
          <w:szCs w:val="28"/>
        </w:rPr>
      </w:pPr>
    </w:p>
    <w:p w14:paraId="4336B854" w14:textId="77777777" w:rsidR="009936C1" w:rsidRDefault="009936C1" w:rsidP="00FE4554">
      <w:pPr>
        <w:pStyle w:val="List1"/>
        <w:numPr>
          <w:ilvl w:val="0"/>
          <w:numId w:val="0"/>
        </w:numPr>
        <w:rPr>
          <w:rFonts w:eastAsiaTheme="majorEastAsia" w:cstheme="majorBidi"/>
          <w:b/>
          <w:bCs/>
          <w:color w:val="365F91" w:themeColor="accent1" w:themeShade="BF"/>
          <w:sz w:val="28"/>
          <w:szCs w:val="28"/>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7299"/>
        <w:gridCol w:w="2767"/>
      </w:tblGrid>
      <w:tr w:rsidR="0043531C" w14:paraId="52B77DFC" w14:textId="77777777" w:rsidTr="0043531C">
        <w:trPr>
          <w:trHeight w:val="235"/>
        </w:trPr>
        <w:tc>
          <w:tcPr>
            <w:tcW w:w="0" w:type="auto"/>
            <w:shd w:val="clear" w:color="auto" w:fill="auto"/>
            <w:tcMar>
              <w:top w:w="100" w:type="dxa"/>
              <w:left w:w="100" w:type="dxa"/>
              <w:bottom w:w="100" w:type="dxa"/>
              <w:right w:w="100" w:type="dxa"/>
            </w:tcMar>
          </w:tcPr>
          <w:p w14:paraId="42AC72A4" w14:textId="6915BBCA" w:rsidR="0043531C" w:rsidRDefault="0043531C" w:rsidP="00947B62">
            <w:pPr>
              <w:widowControl w:val="0"/>
              <w:pBdr>
                <w:top w:val="nil"/>
                <w:left w:val="nil"/>
                <w:bottom w:val="nil"/>
                <w:right w:val="nil"/>
                <w:between w:val="nil"/>
              </w:pBdr>
              <w:spacing w:line="240" w:lineRule="auto"/>
            </w:pPr>
            <w:r>
              <w:rPr>
                <w:b/>
              </w:rPr>
              <w:lastRenderedPageBreak/>
              <w:t>Title</w:t>
            </w:r>
            <w:r>
              <w:t xml:space="preserve">: </w:t>
            </w:r>
            <w:r w:rsidRPr="0043531C">
              <w:t>colour-blind-friendly visualizations</w:t>
            </w:r>
          </w:p>
        </w:tc>
        <w:tc>
          <w:tcPr>
            <w:tcW w:w="0" w:type="auto"/>
            <w:shd w:val="clear" w:color="auto" w:fill="auto"/>
            <w:tcMar>
              <w:top w:w="100" w:type="dxa"/>
              <w:left w:w="100" w:type="dxa"/>
              <w:bottom w:w="100" w:type="dxa"/>
              <w:right w:w="100" w:type="dxa"/>
            </w:tcMar>
          </w:tcPr>
          <w:p w14:paraId="6CB6E042" w14:textId="77777777" w:rsidR="0043531C" w:rsidRDefault="0043531C" w:rsidP="00947B62">
            <w:pPr>
              <w:widowControl w:val="0"/>
              <w:pBdr>
                <w:top w:val="nil"/>
                <w:left w:val="nil"/>
                <w:bottom w:val="nil"/>
                <w:right w:val="nil"/>
                <w:between w:val="nil"/>
              </w:pBdr>
              <w:spacing w:line="240" w:lineRule="auto"/>
            </w:pPr>
            <w:r>
              <w:rPr>
                <w:b/>
              </w:rPr>
              <w:t>Priority</w:t>
            </w:r>
            <w:r>
              <w:t>: High</w:t>
            </w:r>
          </w:p>
        </w:tc>
      </w:tr>
      <w:tr w:rsidR="00273782" w14:paraId="2B497F99" w14:textId="77777777" w:rsidTr="0043531C">
        <w:trPr>
          <w:trHeight w:val="772"/>
        </w:trPr>
        <w:tc>
          <w:tcPr>
            <w:tcW w:w="0" w:type="auto"/>
            <w:gridSpan w:val="2"/>
            <w:shd w:val="clear" w:color="auto" w:fill="auto"/>
            <w:tcMar>
              <w:top w:w="100" w:type="dxa"/>
              <w:left w:w="100" w:type="dxa"/>
              <w:bottom w:w="100" w:type="dxa"/>
              <w:right w:w="100" w:type="dxa"/>
            </w:tcMar>
          </w:tcPr>
          <w:p w14:paraId="6469009D" w14:textId="7CFED901" w:rsidR="00273782" w:rsidRPr="00191EB7" w:rsidRDefault="00273782" w:rsidP="00947B62">
            <w:pPr>
              <w:rPr>
                <w:bCs/>
              </w:rPr>
            </w:pPr>
            <w:r w:rsidRPr="00273782">
              <w:rPr>
                <w:bCs/>
              </w:rPr>
              <w:t>As a Store Manager, I need colour-blind-friendly visualizations, so that I can interpret data without relying on colour alone.</w:t>
            </w:r>
          </w:p>
        </w:tc>
      </w:tr>
      <w:tr w:rsidR="00273782" w14:paraId="2323931D" w14:textId="77777777" w:rsidTr="0043531C">
        <w:trPr>
          <w:trHeight w:val="416"/>
        </w:trPr>
        <w:tc>
          <w:tcPr>
            <w:tcW w:w="0" w:type="auto"/>
            <w:gridSpan w:val="2"/>
            <w:shd w:val="clear" w:color="auto" w:fill="auto"/>
            <w:tcMar>
              <w:top w:w="100" w:type="dxa"/>
              <w:left w:w="100" w:type="dxa"/>
              <w:bottom w:w="100" w:type="dxa"/>
              <w:right w:w="100" w:type="dxa"/>
            </w:tcMar>
          </w:tcPr>
          <w:p w14:paraId="3DB0CE06" w14:textId="77777777" w:rsidR="00273782" w:rsidRDefault="00273782" w:rsidP="00947B62">
            <w:pPr>
              <w:widowControl w:val="0"/>
              <w:spacing w:line="240" w:lineRule="auto"/>
              <w:rPr>
                <w:b/>
              </w:rPr>
            </w:pPr>
            <w:r>
              <w:rPr>
                <w:b/>
              </w:rPr>
              <w:t>Acceptance Criteria</w:t>
            </w:r>
          </w:p>
          <w:p w14:paraId="61630A0D" w14:textId="77777777" w:rsidR="00273782" w:rsidRDefault="00273782" w:rsidP="00947B62">
            <w:pPr>
              <w:widowControl w:val="0"/>
              <w:spacing w:line="240" w:lineRule="auto"/>
              <w:rPr>
                <w:b/>
                <w:bCs/>
                <w:i/>
                <w:iCs/>
              </w:rPr>
            </w:pPr>
            <w:r w:rsidRPr="00273782">
              <w:rPr>
                <w:b/>
                <w:bCs/>
                <w:i/>
                <w:iCs/>
              </w:rPr>
              <w:t xml:space="preserve">Scenario 1 - Accessible Visualization </w:t>
            </w:r>
          </w:p>
          <w:p w14:paraId="2D0EFA90" w14:textId="77777777" w:rsidR="00273782" w:rsidRDefault="00273782" w:rsidP="00947B62">
            <w:pPr>
              <w:widowControl w:val="0"/>
              <w:spacing w:line="240" w:lineRule="auto"/>
            </w:pPr>
            <w:r w:rsidRPr="00273782">
              <w:t xml:space="preserve">A. Data visualization displays with colour-blind-friendly elements. </w:t>
            </w:r>
          </w:p>
          <w:p w14:paraId="41E5C4FF" w14:textId="65053C43" w:rsidR="007B1C30" w:rsidRDefault="00273782" w:rsidP="00947B62">
            <w:pPr>
              <w:widowControl w:val="0"/>
              <w:spacing w:line="240" w:lineRule="auto"/>
            </w:pPr>
            <w:r w:rsidRPr="00273782">
              <w:t>B. Patterns or shape accurately represent data</w:t>
            </w:r>
          </w:p>
          <w:p w14:paraId="2B749603" w14:textId="77777777" w:rsidR="007B1C30" w:rsidRDefault="007B1C30" w:rsidP="00947B62">
            <w:pPr>
              <w:widowControl w:val="0"/>
              <w:spacing w:line="240" w:lineRule="auto"/>
            </w:pPr>
          </w:p>
          <w:p w14:paraId="018F756A" w14:textId="77777777" w:rsidR="007B1C30" w:rsidRDefault="00273782" w:rsidP="00947B62">
            <w:pPr>
              <w:widowControl w:val="0"/>
              <w:spacing w:line="240" w:lineRule="auto"/>
              <w:rPr>
                <w:b/>
                <w:bCs/>
                <w:i/>
                <w:iCs/>
              </w:rPr>
            </w:pPr>
            <w:r w:rsidRPr="00273782">
              <w:rPr>
                <w:b/>
                <w:bCs/>
                <w:i/>
                <w:iCs/>
              </w:rPr>
              <w:t xml:space="preserve">Failure Scenario - Colour-Only Dependence </w:t>
            </w:r>
          </w:p>
          <w:p w14:paraId="2293BDC1" w14:textId="77777777" w:rsidR="007B1C30" w:rsidRDefault="00273782" w:rsidP="00947B62">
            <w:pPr>
              <w:widowControl w:val="0"/>
              <w:spacing w:line="240" w:lineRule="auto"/>
            </w:pPr>
            <w:r w:rsidRPr="00273782">
              <w:t xml:space="preserve">A. System relies solely on colour, making data hard to interpret. </w:t>
            </w:r>
          </w:p>
          <w:p w14:paraId="42DC93EC" w14:textId="7798236B" w:rsidR="00273782" w:rsidRDefault="00273782" w:rsidP="00947B62">
            <w:pPr>
              <w:widowControl w:val="0"/>
              <w:spacing w:line="240" w:lineRule="auto"/>
            </w:pPr>
            <w:r w:rsidRPr="00273782">
              <w:t>B. Accessibility settings fail to work.</w:t>
            </w:r>
          </w:p>
        </w:tc>
      </w:tr>
      <w:tr w:rsidR="00273782" w14:paraId="784F3D72" w14:textId="77777777" w:rsidTr="0043531C">
        <w:trPr>
          <w:trHeight w:val="416"/>
        </w:trPr>
        <w:tc>
          <w:tcPr>
            <w:tcW w:w="0" w:type="auto"/>
            <w:gridSpan w:val="2"/>
            <w:shd w:val="clear" w:color="auto" w:fill="auto"/>
            <w:tcMar>
              <w:top w:w="100" w:type="dxa"/>
              <w:left w:w="100" w:type="dxa"/>
              <w:bottom w:w="100" w:type="dxa"/>
              <w:right w:w="100" w:type="dxa"/>
            </w:tcMar>
          </w:tcPr>
          <w:p w14:paraId="26CF72DD" w14:textId="77777777" w:rsidR="00273782" w:rsidRDefault="00273782" w:rsidP="00947B62">
            <w:pPr>
              <w:widowControl w:val="0"/>
              <w:spacing w:line="240" w:lineRule="auto"/>
              <w:rPr>
                <w:b/>
                <w:bCs/>
              </w:rPr>
            </w:pPr>
            <w:r w:rsidRPr="00175DBD">
              <w:rPr>
                <w:b/>
                <w:bCs/>
              </w:rPr>
              <w:t>Stage of Implementation</w:t>
            </w:r>
          </w:p>
          <w:p w14:paraId="7F764C04" w14:textId="5D590171" w:rsidR="00273782" w:rsidRPr="00273782" w:rsidRDefault="00273782" w:rsidP="00947B62">
            <w:pPr>
              <w:widowControl w:val="0"/>
              <w:spacing w:line="240" w:lineRule="auto"/>
              <w:rPr>
                <w:bCs/>
              </w:rPr>
            </w:pPr>
            <w:r w:rsidRPr="00273782">
              <w:rPr>
                <w:bCs/>
              </w:rPr>
              <w:t>Provide colour-blind friendly options like patterns and text indicators for visualizations.</w:t>
            </w:r>
          </w:p>
        </w:tc>
      </w:tr>
    </w:tbl>
    <w:p w14:paraId="1B06559E" w14:textId="77777777" w:rsidR="0043531C" w:rsidRDefault="0043531C" w:rsidP="00FE4554">
      <w:pPr>
        <w:pStyle w:val="List1"/>
        <w:numPr>
          <w:ilvl w:val="0"/>
          <w:numId w:val="0"/>
        </w:numPr>
        <w:rPr>
          <w:rFonts w:eastAsiaTheme="majorEastAsia" w:cstheme="majorBidi"/>
          <w:b/>
          <w:bCs/>
          <w:color w:val="365F91" w:themeColor="accent1" w:themeShade="BF"/>
          <w:sz w:val="28"/>
          <w:szCs w:val="28"/>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345"/>
        <w:gridCol w:w="4721"/>
      </w:tblGrid>
      <w:tr w:rsidR="0043531C" w14:paraId="1CCEA286" w14:textId="77777777" w:rsidTr="0043531C">
        <w:trPr>
          <w:trHeight w:val="235"/>
        </w:trPr>
        <w:tc>
          <w:tcPr>
            <w:tcW w:w="0" w:type="auto"/>
            <w:shd w:val="clear" w:color="auto" w:fill="auto"/>
            <w:tcMar>
              <w:top w:w="100" w:type="dxa"/>
              <w:left w:w="100" w:type="dxa"/>
              <w:bottom w:w="100" w:type="dxa"/>
              <w:right w:w="100" w:type="dxa"/>
            </w:tcMar>
          </w:tcPr>
          <w:p w14:paraId="0FBAB4A7" w14:textId="283B799D" w:rsidR="0043531C" w:rsidRDefault="0043531C" w:rsidP="00947B62">
            <w:pPr>
              <w:widowControl w:val="0"/>
              <w:pBdr>
                <w:top w:val="nil"/>
                <w:left w:val="nil"/>
                <w:bottom w:val="nil"/>
                <w:right w:val="nil"/>
                <w:between w:val="nil"/>
              </w:pBdr>
              <w:spacing w:line="240" w:lineRule="auto"/>
            </w:pPr>
            <w:r>
              <w:rPr>
                <w:b/>
              </w:rPr>
              <w:t>Title</w:t>
            </w:r>
            <w:r>
              <w:t xml:space="preserve">: </w:t>
            </w:r>
            <w:r>
              <w:rPr>
                <w:bCs/>
              </w:rPr>
              <w:t>Chart Zoom In</w:t>
            </w:r>
          </w:p>
        </w:tc>
        <w:tc>
          <w:tcPr>
            <w:tcW w:w="0" w:type="auto"/>
            <w:shd w:val="clear" w:color="auto" w:fill="auto"/>
            <w:tcMar>
              <w:top w:w="100" w:type="dxa"/>
              <w:left w:w="100" w:type="dxa"/>
              <w:bottom w:w="100" w:type="dxa"/>
              <w:right w:w="100" w:type="dxa"/>
            </w:tcMar>
          </w:tcPr>
          <w:p w14:paraId="08B11FCC" w14:textId="7E8F1180" w:rsidR="0043531C" w:rsidRDefault="0043531C" w:rsidP="00947B62">
            <w:pPr>
              <w:widowControl w:val="0"/>
              <w:pBdr>
                <w:top w:val="nil"/>
                <w:left w:val="nil"/>
                <w:bottom w:val="nil"/>
                <w:right w:val="nil"/>
                <w:between w:val="nil"/>
              </w:pBdr>
              <w:spacing w:line="240" w:lineRule="auto"/>
            </w:pPr>
            <w:r>
              <w:rPr>
                <w:b/>
              </w:rPr>
              <w:t>Priority</w:t>
            </w:r>
            <w:r>
              <w:t>: Medium</w:t>
            </w:r>
          </w:p>
        </w:tc>
      </w:tr>
      <w:tr w:rsidR="007B1C30" w14:paraId="5D015005" w14:textId="77777777" w:rsidTr="0043531C">
        <w:trPr>
          <w:trHeight w:val="772"/>
        </w:trPr>
        <w:tc>
          <w:tcPr>
            <w:tcW w:w="0" w:type="auto"/>
            <w:gridSpan w:val="2"/>
            <w:shd w:val="clear" w:color="auto" w:fill="auto"/>
            <w:tcMar>
              <w:top w:w="100" w:type="dxa"/>
              <w:left w:w="100" w:type="dxa"/>
              <w:bottom w:w="100" w:type="dxa"/>
              <w:right w:w="100" w:type="dxa"/>
            </w:tcMar>
          </w:tcPr>
          <w:p w14:paraId="3E3D9EC9" w14:textId="37A46E47" w:rsidR="007B1C30" w:rsidRPr="00191EB7" w:rsidRDefault="007B1C30" w:rsidP="00947B62">
            <w:pPr>
              <w:rPr>
                <w:bCs/>
              </w:rPr>
            </w:pPr>
            <w:r w:rsidRPr="007B1C30">
              <w:rPr>
                <w:bCs/>
              </w:rPr>
              <w:t>As a Category Manager, I need the ability to zoom in on charts, so that I can analyse sales trends accurately.</w:t>
            </w:r>
          </w:p>
        </w:tc>
      </w:tr>
      <w:tr w:rsidR="007B1C30" w14:paraId="60901FF8" w14:textId="77777777" w:rsidTr="0043531C">
        <w:trPr>
          <w:trHeight w:val="416"/>
        </w:trPr>
        <w:tc>
          <w:tcPr>
            <w:tcW w:w="0" w:type="auto"/>
            <w:gridSpan w:val="2"/>
            <w:shd w:val="clear" w:color="auto" w:fill="auto"/>
            <w:tcMar>
              <w:top w:w="100" w:type="dxa"/>
              <w:left w:w="100" w:type="dxa"/>
              <w:bottom w:w="100" w:type="dxa"/>
              <w:right w:w="100" w:type="dxa"/>
            </w:tcMar>
          </w:tcPr>
          <w:p w14:paraId="62100E82" w14:textId="77777777" w:rsidR="007B1C30" w:rsidRDefault="007B1C30" w:rsidP="00947B62">
            <w:pPr>
              <w:widowControl w:val="0"/>
              <w:spacing w:line="240" w:lineRule="auto"/>
              <w:rPr>
                <w:b/>
                <w:bCs/>
                <w:i/>
                <w:iCs/>
              </w:rPr>
            </w:pPr>
            <w:r w:rsidRPr="007B1C30">
              <w:rPr>
                <w:b/>
                <w:bCs/>
                <w:i/>
                <w:iCs/>
              </w:rPr>
              <w:t xml:space="preserve">Scenario 1 - Successful Zoom Functionality </w:t>
            </w:r>
          </w:p>
          <w:p w14:paraId="1181ED21" w14:textId="77777777" w:rsidR="007B1C30" w:rsidRPr="007B1C30" w:rsidRDefault="007B1C30" w:rsidP="00947B62">
            <w:pPr>
              <w:widowControl w:val="0"/>
              <w:spacing w:line="240" w:lineRule="auto"/>
              <w:rPr>
                <w:bCs/>
              </w:rPr>
            </w:pPr>
            <w:r w:rsidRPr="007B1C30">
              <w:rPr>
                <w:bCs/>
              </w:rPr>
              <w:t xml:space="preserve">A. Manager zooms in on chart and data scales accurately. </w:t>
            </w:r>
          </w:p>
          <w:p w14:paraId="0F0435C2" w14:textId="77777777" w:rsidR="007B1C30" w:rsidRPr="007B1C30" w:rsidRDefault="007B1C30" w:rsidP="00947B62">
            <w:pPr>
              <w:widowControl w:val="0"/>
              <w:spacing w:line="240" w:lineRule="auto"/>
              <w:rPr>
                <w:bCs/>
                <w:i/>
                <w:iCs/>
              </w:rPr>
            </w:pPr>
            <w:r w:rsidRPr="007B1C30">
              <w:rPr>
                <w:bCs/>
              </w:rPr>
              <w:t>B. Chart remains readable and clear at all zoom levels.</w:t>
            </w:r>
            <w:r w:rsidRPr="007B1C30">
              <w:rPr>
                <w:bCs/>
                <w:i/>
                <w:iCs/>
              </w:rPr>
              <w:t xml:space="preserve"> </w:t>
            </w:r>
          </w:p>
          <w:p w14:paraId="1BA90039" w14:textId="77777777" w:rsidR="007B1C30" w:rsidRDefault="007B1C30" w:rsidP="00947B62">
            <w:pPr>
              <w:widowControl w:val="0"/>
              <w:spacing w:line="240" w:lineRule="auto"/>
              <w:rPr>
                <w:b/>
                <w:bCs/>
                <w:i/>
                <w:iCs/>
              </w:rPr>
            </w:pPr>
          </w:p>
          <w:p w14:paraId="6FF93B36" w14:textId="77777777" w:rsidR="007B1C30" w:rsidRDefault="007B1C30" w:rsidP="00947B62">
            <w:pPr>
              <w:widowControl w:val="0"/>
              <w:spacing w:line="240" w:lineRule="auto"/>
              <w:rPr>
                <w:b/>
                <w:bCs/>
                <w:i/>
                <w:iCs/>
              </w:rPr>
            </w:pPr>
            <w:r w:rsidRPr="007B1C30">
              <w:rPr>
                <w:b/>
                <w:bCs/>
                <w:i/>
                <w:iCs/>
              </w:rPr>
              <w:t xml:space="preserve">Failure Scenario - Chart Scaling Issues </w:t>
            </w:r>
          </w:p>
          <w:p w14:paraId="7EBB2EDE" w14:textId="77777777" w:rsidR="007B1C30" w:rsidRPr="007B1C30" w:rsidRDefault="007B1C30" w:rsidP="00947B62">
            <w:pPr>
              <w:widowControl w:val="0"/>
              <w:spacing w:line="240" w:lineRule="auto"/>
              <w:rPr>
                <w:bCs/>
              </w:rPr>
            </w:pPr>
            <w:r w:rsidRPr="007B1C30">
              <w:rPr>
                <w:bCs/>
              </w:rPr>
              <w:t xml:space="preserve">A. Chart distorts or data is obscured when zoomed. </w:t>
            </w:r>
          </w:p>
          <w:p w14:paraId="5A9350D0" w14:textId="4761670D" w:rsidR="007B1C30" w:rsidRDefault="007B1C30" w:rsidP="00947B62">
            <w:pPr>
              <w:widowControl w:val="0"/>
              <w:spacing w:line="240" w:lineRule="auto"/>
            </w:pPr>
            <w:r w:rsidRPr="007B1C30">
              <w:rPr>
                <w:bCs/>
              </w:rPr>
              <w:t>B. System does not allow zooming.</w:t>
            </w:r>
          </w:p>
        </w:tc>
      </w:tr>
      <w:tr w:rsidR="007B1C30" w14:paraId="511447A3" w14:textId="77777777" w:rsidTr="0043531C">
        <w:trPr>
          <w:trHeight w:val="416"/>
        </w:trPr>
        <w:tc>
          <w:tcPr>
            <w:tcW w:w="0" w:type="auto"/>
            <w:gridSpan w:val="2"/>
            <w:shd w:val="clear" w:color="auto" w:fill="auto"/>
            <w:tcMar>
              <w:top w:w="100" w:type="dxa"/>
              <w:left w:w="100" w:type="dxa"/>
              <w:bottom w:w="100" w:type="dxa"/>
              <w:right w:w="100" w:type="dxa"/>
            </w:tcMar>
          </w:tcPr>
          <w:p w14:paraId="142746DC" w14:textId="77777777" w:rsidR="007B1C30" w:rsidRDefault="007B1C30" w:rsidP="00947B62">
            <w:pPr>
              <w:widowControl w:val="0"/>
              <w:spacing w:line="240" w:lineRule="auto"/>
              <w:rPr>
                <w:b/>
                <w:bCs/>
              </w:rPr>
            </w:pPr>
            <w:r w:rsidRPr="00175DBD">
              <w:rPr>
                <w:b/>
                <w:bCs/>
              </w:rPr>
              <w:t>Stage of Implementation</w:t>
            </w:r>
          </w:p>
          <w:p w14:paraId="41D630A0" w14:textId="6D2C2033" w:rsidR="007B1C30" w:rsidRPr="00273782" w:rsidRDefault="007B1C30" w:rsidP="00947B62">
            <w:pPr>
              <w:widowControl w:val="0"/>
              <w:spacing w:line="240" w:lineRule="auto"/>
              <w:rPr>
                <w:bCs/>
              </w:rPr>
            </w:pPr>
            <w:r w:rsidRPr="007B1C30">
              <w:rPr>
                <w:bCs/>
              </w:rPr>
              <w:t>Enable a zoom function on all data visualizations, especially sales charts, with smooth scaling.</w:t>
            </w:r>
          </w:p>
        </w:tc>
      </w:tr>
    </w:tbl>
    <w:p w14:paraId="2BAC6566" w14:textId="77777777" w:rsidR="007B1C30" w:rsidRDefault="007B1C30" w:rsidP="00FE4554">
      <w:pPr>
        <w:pStyle w:val="List1"/>
        <w:numPr>
          <w:ilvl w:val="0"/>
          <w:numId w:val="0"/>
        </w:numPr>
        <w:rPr>
          <w:rFonts w:eastAsiaTheme="majorEastAsia" w:cstheme="majorBidi"/>
          <w:b/>
          <w:bCs/>
          <w:color w:val="365F91" w:themeColor="accent1" w:themeShade="BF"/>
          <w:sz w:val="28"/>
          <w:szCs w:val="28"/>
        </w:rPr>
      </w:pPr>
    </w:p>
    <w:p w14:paraId="2CA449CB" w14:textId="77777777" w:rsidR="009936C1" w:rsidRDefault="009936C1" w:rsidP="00FE4554">
      <w:pPr>
        <w:pStyle w:val="List1"/>
        <w:numPr>
          <w:ilvl w:val="0"/>
          <w:numId w:val="0"/>
        </w:numPr>
        <w:rPr>
          <w:rFonts w:eastAsiaTheme="majorEastAsia" w:cstheme="majorBidi"/>
          <w:b/>
          <w:bCs/>
          <w:color w:val="365F91" w:themeColor="accent1" w:themeShade="BF"/>
          <w:sz w:val="28"/>
          <w:szCs w:val="28"/>
        </w:rPr>
      </w:pPr>
    </w:p>
    <w:p w14:paraId="330D18E6" w14:textId="77777777" w:rsidR="009936C1" w:rsidRDefault="009936C1" w:rsidP="00FE4554">
      <w:pPr>
        <w:pStyle w:val="List1"/>
        <w:numPr>
          <w:ilvl w:val="0"/>
          <w:numId w:val="0"/>
        </w:numPr>
        <w:rPr>
          <w:rFonts w:eastAsiaTheme="majorEastAsia" w:cstheme="majorBidi"/>
          <w:b/>
          <w:bCs/>
          <w:color w:val="365F91" w:themeColor="accent1" w:themeShade="BF"/>
          <w:sz w:val="28"/>
          <w:szCs w:val="28"/>
        </w:rPr>
      </w:pPr>
    </w:p>
    <w:p w14:paraId="28C55FB4" w14:textId="77777777" w:rsidR="009936C1" w:rsidRDefault="009936C1" w:rsidP="00FE4554">
      <w:pPr>
        <w:pStyle w:val="List1"/>
        <w:numPr>
          <w:ilvl w:val="0"/>
          <w:numId w:val="0"/>
        </w:numPr>
        <w:rPr>
          <w:rFonts w:eastAsiaTheme="majorEastAsia" w:cstheme="majorBidi"/>
          <w:b/>
          <w:bCs/>
          <w:color w:val="365F91" w:themeColor="accent1" w:themeShade="BF"/>
          <w:sz w:val="28"/>
          <w:szCs w:val="28"/>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830"/>
        <w:gridCol w:w="3236"/>
      </w:tblGrid>
      <w:tr w:rsidR="0043531C" w14:paraId="00577E82" w14:textId="77777777" w:rsidTr="0043531C">
        <w:trPr>
          <w:trHeight w:val="235"/>
        </w:trPr>
        <w:tc>
          <w:tcPr>
            <w:tcW w:w="0" w:type="auto"/>
            <w:shd w:val="clear" w:color="auto" w:fill="auto"/>
            <w:tcMar>
              <w:top w:w="100" w:type="dxa"/>
              <w:left w:w="100" w:type="dxa"/>
              <w:bottom w:w="100" w:type="dxa"/>
              <w:right w:w="100" w:type="dxa"/>
            </w:tcMar>
          </w:tcPr>
          <w:p w14:paraId="0F7C7F3A" w14:textId="0FF08F0D" w:rsidR="0043531C" w:rsidRDefault="0043531C" w:rsidP="00947B62">
            <w:pPr>
              <w:widowControl w:val="0"/>
              <w:pBdr>
                <w:top w:val="nil"/>
                <w:left w:val="nil"/>
                <w:bottom w:val="nil"/>
                <w:right w:val="nil"/>
                <w:between w:val="nil"/>
              </w:pBdr>
              <w:spacing w:line="240" w:lineRule="auto"/>
            </w:pPr>
            <w:r>
              <w:rPr>
                <w:b/>
              </w:rPr>
              <w:lastRenderedPageBreak/>
              <w:t>Title</w:t>
            </w:r>
            <w:r>
              <w:t xml:space="preserve">: </w:t>
            </w:r>
            <w:r w:rsidRPr="0043531C">
              <w:t>keyboard-only navigation</w:t>
            </w:r>
          </w:p>
        </w:tc>
        <w:tc>
          <w:tcPr>
            <w:tcW w:w="0" w:type="auto"/>
            <w:shd w:val="clear" w:color="auto" w:fill="auto"/>
            <w:tcMar>
              <w:top w:w="100" w:type="dxa"/>
              <w:left w:w="100" w:type="dxa"/>
              <w:bottom w:w="100" w:type="dxa"/>
              <w:right w:w="100" w:type="dxa"/>
            </w:tcMar>
          </w:tcPr>
          <w:p w14:paraId="36298DEA" w14:textId="77777777" w:rsidR="0043531C" w:rsidRDefault="0043531C" w:rsidP="00947B62">
            <w:pPr>
              <w:widowControl w:val="0"/>
              <w:pBdr>
                <w:top w:val="nil"/>
                <w:left w:val="nil"/>
                <w:bottom w:val="nil"/>
                <w:right w:val="nil"/>
                <w:between w:val="nil"/>
              </w:pBdr>
              <w:spacing w:line="240" w:lineRule="auto"/>
            </w:pPr>
            <w:r>
              <w:rPr>
                <w:b/>
              </w:rPr>
              <w:t>Priority</w:t>
            </w:r>
            <w:r>
              <w:t>: High</w:t>
            </w:r>
          </w:p>
        </w:tc>
      </w:tr>
      <w:tr w:rsidR="007B1C30" w14:paraId="18B28E1B" w14:textId="77777777" w:rsidTr="0043531C">
        <w:trPr>
          <w:trHeight w:val="772"/>
        </w:trPr>
        <w:tc>
          <w:tcPr>
            <w:tcW w:w="0" w:type="auto"/>
            <w:gridSpan w:val="2"/>
            <w:shd w:val="clear" w:color="auto" w:fill="auto"/>
            <w:tcMar>
              <w:top w:w="100" w:type="dxa"/>
              <w:left w:w="100" w:type="dxa"/>
              <w:bottom w:w="100" w:type="dxa"/>
              <w:right w:w="100" w:type="dxa"/>
            </w:tcMar>
          </w:tcPr>
          <w:p w14:paraId="379CE2B8" w14:textId="79B218C6" w:rsidR="007B1C30" w:rsidRPr="00191EB7" w:rsidRDefault="007B1C30" w:rsidP="00947B62">
            <w:pPr>
              <w:rPr>
                <w:bCs/>
              </w:rPr>
            </w:pPr>
            <w:r w:rsidRPr="007B1C30">
              <w:rPr>
                <w:bCs/>
              </w:rPr>
              <w:t>As a Warehouse Manager, I need keyboard-only navigation options, so that I can access features without a mouse.</w:t>
            </w:r>
          </w:p>
        </w:tc>
      </w:tr>
      <w:tr w:rsidR="007B1C30" w14:paraId="31F7FAFC" w14:textId="77777777" w:rsidTr="0043531C">
        <w:trPr>
          <w:trHeight w:val="416"/>
        </w:trPr>
        <w:tc>
          <w:tcPr>
            <w:tcW w:w="0" w:type="auto"/>
            <w:gridSpan w:val="2"/>
            <w:shd w:val="clear" w:color="auto" w:fill="auto"/>
            <w:tcMar>
              <w:top w:w="100" w:type="dxa"/>
              <w:left w:w="100" w:type="dxa"/>
              <w:bottom w:w="100" w:type="dxa"/>
              <w:right w:w="100" w:type="dxa"/>
            </w:tcMar>
          </w:tcPr>
          <w:p w14:paraId="15025AD5" w14:textId="77777777" w:rsidR="007B1C30" w:rsidRDefault="007B1C30" w:rsidP="00947B62">
            <w:pPr>
              <w:widowControl w:val="0"/>
              <w:spacing w:line="240" w:lineRule="auto"/>
              <w:rPr>
                <w:b/>
              </w:rPr>
            </w:pPr>
            <w:r>
              <w:rPr>
                <w:b/>
              </w:rPr>
              <w:t>Acceptance Criteria</w:t>
            </w:r>
          </w:p>
          <w:p w14:paraId="1C453E75" w14:textId="77777777" w:rsidR="007B1C30" w:rsidRDefault="007B1C30" w:rsidP="00947B62">
            <w:pPr>
              <w:widowControl w:val="0"/>
              <w:spacing w:line="240" w:lineRule="auto"/>
              <w:rPr>
                <w:b/>
                <w:bCs/>
                <w:i/>
                <w:iCs/>
              </w:rPr>
            </w:pPr>
            <w:r w:rsidRPr="007B1C30">
              <w:rPr>
                <w:b/>
                <w:bCs/>
                <w:i/>
                <w:iCs/>
              </w:rPr>
              <w:t xml:space="preserve">Scenario 1 - Full Keyboard Accessibility </w:t>
            </w:r>
          </w:p>
          <w:p w14:paraId="06865B2D" w14:textId="77777777" w:rsidR="007B1C30" w:rsidRPr="007B1C30" w:rsidRDefault="007B1C30" w:rsidP="00947B62">
            <w:pPr>
              <w:widowControl w:val="0"/>
              <w:spacing w:line="240" w:lineRule="auto"/>
            </w:pPr>
            <w:r w:rsidRPr="007B1C30">
              <w:t xml:space="preserve">A. Manager navigates entire system using keyboard shortcuts. </w:t>
            </w:r>
          </w:p>
          <w:p w14:paraId="0A6F87AA" w14:textId="77777777" w:rsidR="007B1C30" w:rsidRPr="007B1C30" w:rsidRDefault="007B1C30" w:rsidP="00947B62">
            <w:pPr>
              <w:widowControl w:val="0"/>
              <w:spacing w:line="240" w:lineRule="auto"/>
            </w:pPr>
            <w:r w:rsidRPr="007B1C30">
              <w:t xml:space="preserve">B. System correctly shifts focus to each interactive element with visible focus indicators. </w:t>
            </w:r>
          </w:p>
          <w:p w14:paraId="62AD752D" w14:textId="77777777" w:rsidR="007B1C30" w:rsidRDefault="007B1C30" w:rsidP="00947B62">
            <w:pPr>
              <w:widowControl w:val="0"/>
              <w:spacing w:line="240" w:lineRule="auto"/>
              <w:rPr>
                <w:b/>
                <w:bCs/>
                <w:i/>
                <w:iCs/>
              </w:rPr>
            </w:pPr>
          </w:p>
          <w:p w14:paraId="307BFF48" w14:textId="77777777" w:rsidR="007B1C30" w:rsidRDefault="007B1C30" w:rsidP="00947B62">
            <w:pPr>
              <w:widowControl w:val="0"/>
              <w:spacing w:line="240" w:lineRule="auto"/>
              <w:rPr>
                <w:b/>
                <w:bCs/>
                <w:i/>
                <w:iCs/>
              </w:rPr>
            </w:pPr>
            <w:r w:rsidRPr="007B1C30">
              <w:rPr>
                <w:b/>
                <w:bCs/>
                <w:i/>
                <w:iCs/>
              </w:rPr>
              <w:t xml:space="preserve">Failure Scenario - Incomplete Navigation Path </w:t>
            </w:r>
          </w:p>
          <w:p w14:paraId="4EF06078" w14:textId="77777777" w:rsidR="007B1C30" w:rsidRPr="007B1C30" w:rsidRDefault="007B1C30" w:rsidP="00947B62">
            <w:pPr>
              <w:widowControl w:val="0"/>
              <w:spacing w:line="240" w:lineRule="auto"/>
            </w:pPr>
            <w:r w:rsidRPr="007B1C30">
              <w:t xml:space="preserve">A. Certain elements (i.e. dropdowns, modal windows, buttons etc.) are inaccessible via keyboard. </w:t>
            </w:r>
          </w:p>
          <w:p w14:paraId="5A13502F" w14:textId="1FFD2E92" w:rsidR="007B1C30" w:rsidRDefault="007B1C30" w:rsidP="00947B62">
            <w:pPr>
              <w:widowControl w:val="0"/>
              <w:spacing w:line="240" w:lineRule="auto"/>
            </w:pPr>
            <w:r w:rsidRPr="007B1C30">
              <w:t>B. Focus indicators are unclear or missing, making navigation difficult.</w:t>
            </w:r>
          </w:p>
        </w:tc>
      </w:tr>
      <w:tr w:rsidR="007B1C30" w14:paraId="675F3498" w14:textId="77777777" w:rsidTr="0043531C">
        <w:trPr>
          <w:trHeight w:val="416"/>
        </w:trPr>
        <w:tc>
          <w:tcPr>
            <w:tcW w:w="0" w:type="auto"/>
            <w:gridSpan w:val="2"/>
            <w:shd w:val="clear" w:color="auto" w:fill="auto"/>
            <w:tcMar>
              <w:top w:w="100" w:type="dxa"/>
              <w:left w:w="100" w:type="dxa"/>
              <w:bottom w:w="100" w:type="dxa"/>
              <w:right w:w="100" w:type="dxa"/>
            </w:tcMar>
          </w:tcPr>
          <w:p w14:paraId="11645C35" w14:textId="77777777" w:rsidR="007B1C30" w:rsidRDefault="007B1C30" w:rsidP="00947B62">
            <w:pPr>
              <w:widowControl w:val="0"/>
              <w:spacing w:line="240" w:lineRule="auto"/>
              <w:rPr>
                <w:b/>
                <w:bCs/>
              </w:rPr>
            </w:pPr>
            <w:r w:rsidRPr="00175DBD">
              <w:rPr>
                <w:b/>
                <w:bCs/>
              </w:rPr>
              <w:t>Stage of Implementation</w:t>
            </w:r>
          </w:p>
          <w:p w14:paraId="52321BBE" w14:textId="001CCC5C" w:rsidR="007B1C30" w:rsidRPr="00273782" w:rsidRDefault="007B1C30" w:rsidP="00947B62">
            <w:pPr>
              <w:widowControl w:val="0"/>
              <w:spacing w:line="240" w:lineRule="auto"/>
              <w:rPr>
                <w:bCs/>
              </w:rPr>
            </w:pPr>
            <w:r w:rsidRPr="007B1C30">
              <w:rPr>
                <w:bCs/>
              </w:rPr>
              <w:t>Ensure all features are accessible via keyboard shortcuts, with a visual focus indicator.</w:t>
            </w:r>
          </w:p>
        </w:tc>
      </w:tr>
    </w:tbl>
    <w:p w14:paraId="178975E5" w14:textId="77777777" w:rsidR="007B1C30" w:rsidRDefault="007B1C30" w:rsidP="00FE4554">
      <w:pPr>
        <w:pStyle w:val="List1"/>
        <w:numPr>
          <w:ilvl w:val="0"/>
          <w:numId w:val="0"/>
        </w:numPr>
        <w:rPr>
          <w:rFonts w:eastAsiaTheme="majorEastAsia" w:cstheme="majorBidi"/>
          <w:b/>
          <w:bCs/>
          <w:color w:val="365F91" w:themeColor="accent1" w:themeShade="BF"/>
          <w:sz w:val="28"/>
          <w:szCs w:val="28"/>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070"/>
        <w:gridCol w:w="3996"/>
      </w:tblGrid>
      <w:tr w:rsidR="0043531C" w14:paraId="3115E6CC" w14:textId="77777777" w:rsidTr="009936C1">
        <w:trPr>
          <w:trHeight w:val="235"/>
        </w:trPr>
        <w:tc>
          <w:tcPr>
            <w:tcW w:w="0" w:type="auto"/>
            <w:shd w:val="clear" w:color="auto" w:fill="auto"/>
            <w:tcMar>
              <w:top w:w="100" w:type="dxa"/>
              <w:left w:w="100" w:type="dxa"/>
              <w:bottom w:w="100" w:type="dxa"/>
              <w:right w:w="100" w:type="dxa"/>
            </w:tcMar>
          </w:tcPr>
          <w:p w14:paraId="79EBCC24" w14:textId="7EA261B8" w:rsidR="0043531C" w:rsidRDefault="0043531C" w:rsidP="002F56E8">
            <w:pPr>
              <w:widowControl w:val="0"/>
              <w:pBdr>
                <w:top w:val="nil"/>
                <w:left w:val="nil"/>
                <w:bottom w:val="nil"/>
                <w:right w:val="nil"/>
                <w:between w:val="nil"/>
              </w:pBdr>
              <w:spacing w:line="240" w:lineRule="auto"/>
            </w:pPr>
            <w:r>
              <w:rPr>
                <w:b/>
              </w:rPr>
              <w:t>Title</w:t>
            </w:r>
            <w:r>
              <w:t xml:space="preserve">: </w:t>
            </w:r>
            <w:r w:rsidR="009936C1">
              <w:t>Turn Off Notifications</w:t>
            </w:r>
          </w:p>
        </w:tc>
        <w:tc>
          <w:tcPr>
            <w:tcW w:w="0" w:type="auto"/>
            <w:shd w:val="clear" w:color="auto" w:fill="auto"/>
            <w:tcMar>
              <w:top w:w="100" w:type="dxa"/>
              <w:left w:w="100" w:type="dxa"/>
              <w:bottom w:w="100" w:type="dxa"/>
              <w:right w:w="100" w:type="dxa"/>
            </w:tcMar>
          </w:tcPr>
          <w:p w14:paraId="66038BC5" w14:textId="4B5C61F4" w:rsidR="0043531C" w:rsidRDefault="0043531C" w:rsidP="002F56E8">
            <w:pPr>
              <w:widowControl w:val="0"/>
              <w:pBdr>
                <w:top w:val="nil"/>
                <w:left w:val="nil"/>
                <w:bottom w:val="nil"/>
                <w:right w:val="nil"/>
                <w:between w:val="nil"/>
              </w:pBdr>
              <w:spacing w:line="240" w:lineRule="auto"/>
            </w:pPr>
            <w:r>
              <w:rPr>
                <w:b/>
              </w:rPr>
              <w:t>Priority</w:t>
            </w:r>
            <w:r>
              <w:t>:</w:t>
            </w:r>
            <w:r w:rsidR="009936C1">
              <w:t xml:space="preserve"> Medium</w:t>
            </w:r>
          </w:p>
        </w:tc>
      </w:tr>
      <w:tr w:rsidR="0043531C" w14:paraId="3B994849" w14:textId="77777777" w:rsidTr="009936C1">
        <w:trPr>
          <w:trHeight w:val="772"/>
        </w:trPr>
        <w:tc>
          <w:tcPr>
            <w:tcW w:w="0" w:type="auto"/>
            <w:gridSpan w:val="2"/>
            <w:shd w:val="clear" w:color="auto" w:fill="auto"/>
            <w:tcMar>
              <w:top w:w="100" w:type="dxa"/>
              <w:left w:w="100" w:type="dxa"/>
              <w:bottom w:w="100" w:type="dxa"/>
              <w:right w:w="100" w:type="dxa"/>
            </w:tcMar>
          </w:tcPr>
          <w:p w14:paraId="3043FEF8" w14:textId="0DFF4231" w:rsidR="0043531C" w:rsidRPr="00191EB7" w:rsidRDefault="009936C1" w:rsidP="009936C1">
            <w:pPr>
              <w:tabs>
                <w:tab w:val="left" w:pos="2535"/>
              </w:tabs>
              <w:rPr>
                <w:bCs/>
              </w:rPr>
            </w:pPr>
            <w:r w:rsidRPr="009936C1">
              <w:rPr>
                <w:bCs/>
              </w:rPr>
              <w:t>As Category Manager, I need the option to turn off notifications, so that I can focus on tasks without distractions.</w:t>
            </w:r>
          </w:p>
        </w:tc>
      </w:tr>
      <w:tr w:rsidR="0043531C" w14:paraId="4AFF5C6A" w14:textId="77777777" w:rsidTr="009936C1">
        <w:trPr>
          <w:trHeight w:val="416"/>
        </w:trPr>
        <w:tc>
          <w:tcPr>
            <w:tcW w:w="0" w:type="auto"/>
            <w:gridSpan w:val="2"/>
            <w:shd w:val="clear" w:color="auto" w:fill="auto"/>
            <w:tcMar>
              <w:top w:w="100" w:type="dxa"/>
              <w:left w:w="100" w:type="dxa"/>
              <w:bottom w:w="100" w:type="dxa"/>
              <w:right w:w="100" w:type="dxa"/>
            </w:tcMar>
          </w:tcPr>
          <w:p w14:paraId="0276EA58" w14:textId="77777777" w:rsidR="0043531C" w:rsidRDefault="0043531C" w:rsidP="002F56E8">
            <w:pPr>
              <w:widowControl w:val="0"/>
              <w:spacing w:line="240" w:lineRule="auto"/>
              <w:rPr>
                <w:b/>
              </w:rPr>
            </w:pPr>
            <w:r>
              <w:rPr>
                <w:b/>
              </w:rPr>
              <w:t>Acceptance Criteria</w:t>
            </w:r>
          </w:p>
          <w:p w14:paraId="06DEFBAF" w14:textId="77777777" w:rsidR="009936C1" w:rsidRDefault="009936C1" w:rsidP="002F56E8">
            <w:pPr>
              <w:widowControl w:val="0"/>
              <w:spacing w:line="240" w:lineRule="auto"/>
              <w:rPr>
                <w:b/>
                <w:bCs/>
                <w:i/>
                <w:iCs/>
              </w:rPr>
            </w:pPr>
            <w:r w:rsidRPr="009936C1">
              <w:rPr>
                <w:b/>
                <w:bCs/>
                <w:i/>
                <w:iCs/>
              </w:rPr>
              <w:t xml:space="preserve">Scenario 1 - Notifications Successfully Disabled </w:t>
            </w:r>
          </w:p>
          <w:p w14:paraId="0BB9CE42" w14:textId="77777777" w:rsidR="009936C1" w:rsidRPr="009936C1" w:rsidRDefault="009936C1" w:rsidP="002F56E8">
            <w:pPr>
              <w:widowControl w:val="0"/>
              <w:spacing w:line="240" w:lineRule="auto"/>
            </w:pPr>
            <w:r w:rsidRPr="009936C1">
              <w:t xml:space="preserve">A. Manager turns off notifications. </w:t>
            </w:r>
          </w:p>
          <w:p w14:paraId="5E93A562" w14:textId="77777777" w:rsidR="009936C1" w:rsidRPr="009936C1" w:rsidRDefault="009936C1" w:rsidP="002F56E8">
            <w:pPr>
              <w:widowControl w:val="0"/>
              <w:spacing w:line="240" w:lineRule="auto"/>
            </w:pPr>
            <w:r w:rsidRPr="009936C1">
              <w:t xml:space="preserve">B. The system no longer sends alerts. </w:t>
            </w:r>
          </w:p>
          <w:p w14:paraId="6A7C7856" w14:textId="77777777" w:rsidR="009936C1" w:rsidRDefault="009936C1" w:rsidP="002F56E8">
            <w:pPr>
              <w:widowControl w:val="0"/>
              <w:spacing w:line="240" w:lineRule="auto"/>
              <w:rPr>
                <w:b/>
                <w:bCs/>
                <w:i/>
                <w:iCs/>
              </w:rPr>
            </w:pPr>
          </w:p>
          <w:p w14:paraId="53F6D12C" w14:textId="77777777" w:rsidR="009936C1" w:rsidRDefault="009936C1" w:rsidP="002F56E8">
            <w:pPr>
              <w:widowControl w:val="0"/>
              <w:spacing w:line="240" w:lineRule="auto"/>
              <w:rPr>
                <w:b/>
                <w:bCs/>
                <w:i/>
                <w:iCs/>
              </w:rPr>
            </w:pPr>
            <w:r w:rsidRPr="009936C1">
              <w:rPr>
                <w:b/>
                <w:bCs/>
                <w:i/>
                <w:iCs/>
              </w:rPr>
              <w:t xml:space="preserve">Failure Scenario - Failure </w:t>
            </w:r>
            <w:proofErr w:type="gramStart"/>
            <w:r w:rsidRPr="009936C1">
              <w:rPr>
                <w:b/>
                <w:bCs/>
                <w:i/>
                <w:iCs/>
              </w:rPr>
              <w:t>To</w:t>
            </w:r>
            <w:proofErr w:type="gramEnd"/>
            <w:r w:rsidRPr="009936C1">
              <w:rPr>
                <w:b/>
                <w:bCs/>
                <w:i/>
                <w:iCs/>
              </w:rPr>
              <w:t xml:space="preserve"> Apply Changes </w:t>
            </w:r>
          </w:p>
          <w:p w14:paraId="11B0E9A0" w14:textId="44217E4B" w:rsidR="0043531C" w:rsidRPr="009936C1" w:rsidRDefault="009936C1" w:rsidP="002F56E8">
            <w:pPr>
              <w:widowControl w:val="0"/>
              <w:spacing w:line="240" w:lineRule="auto"/>
            </w:pPr>
            <w:r w:rsidRPr="009936C1">
              <w:t>A. System continues to send notifications.</w:t>
            </w:r>
          </w:p>
        </w:tc>
      </w:tr>
      <w:tr w:rsidR="0043531C" w14:paraId="42AD332C" w14:textId="77777777" w:rsidTr="009936C1">
        <w:trPr>
          <w:trHeight w:val="416"/>
        </w:trPr>
        <w:tc>
          <w:tcPr>
            <w:tcW w:w="0" w:type="auto"/>
            <w:gridSpan w:val="2"/>
            <w:shd w:val="clear" w:color="auto" w:fill="auto"/>
            <w:tcMar>
              <w:top w:w="100" w:type="dxa"/>
              <w:left w:w="100" w:type="dxa"/>
              <w:bottom w:w="100" w:type="dxa"/>
              <w:right w:w="100" w:type="dxa"/>
            </w:tcMar>
          </w:tcPr>
          <w:p w14:paraId="41893EAD" w14:textId="77777777" w:rsidR="0043531C" w:rsidRDefault="0043531C" w:rsidP="002F56E8">
            <w:pPr>
              <w:widowControl w:val="0"/>
              <w:spacing w:line="240" w:lineRule="auto"/>
              <w:rPr>
                <w:b/>
                <w:bCs/>
              </w:rPr>
            </w:pPr>
            <w:r w:rsidRPr="00175DBD">
              <w:rPr>
                <w:b/>
                <w:bCs/>
              </w:rPr>
              <w:t>Stage of Implementation</w:t>
            </w:r>
          </w:p>
          <w:p w14:paraId="49364977" w14:textId="6A6E4530" w:rsidR="0043531C" w:rsidRPr="00A724A9" w:rsidRDefault="009936C1" w:rsidP="002F56E8">
            <w:pPr>
              <w:widowControl w:val="0"/>
              <w:spacing w:line="240" w:lineRule="auto"/>
              <w:rPr>
                <w:bCs/>
              </w:rPr>
            </w:pPr>
            <w:r w:rsidRPr="009936C1">
              <w:rPr>
                <w:bCs/>
              </w:rPr>
              <w:t>Add a toggle switch in settings to enable or disable notifications.</w:t>
            </w:r>
          </w:p>
        </w:tc>
      </w:tr>
    </w:tbl>
    <w:p w14:paraId="576034D2" w14:textId="77777777" w:rsidR="0043531C" w:rsidRDefault="0043531C" w:rsidP="00FE4554">
      <w:pPr>
        <w:pStyle w:val="List1"/>
        <w:numPr>
          <w:ilvl w:val="0"/>
          <w:numId w:val="0"/>
        </w:numPr>
        <w:rPr>
          <w:rFonts w:eastAsiaTheme="majorEastAsia" w:cstheme="majorBidi"/>
          <w:b/>
          <w:bCs/>
          <w:color w:val="365F91" w:themeColor="accent1" w:themeShade="BF"/>
          <w:sz w:val="28"/>
          <w:szCs w:val="28"/>
        </w:rPr>
      </w:pPr>
    </w:p>
    <w:sectPr w:rsidR="0043531C" w:rsidSect="002450CD">
      <w:headerReference w:type="default" r:id="rId8"/>
      <w:footerReference w:type="default" r:id="rId9"/>
      <w:pgSz w:w="12240" w:h="15840"/>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DE7F4" w14:textId="77777777" w:rsidR="00E3772C" w:rsidRDefault="00E3772C" w:rsidP="00AE2C06">
      <w:r>
        <w:separator/>
      </w:r>
    </w:p>
    <w:p w14:paraId="7F2855C7" w14:textId="77777777" w:rsidR="00E3772C" w:rsidRDefault="00E3772C" w:rsidP="00AE2C06"/>
  </w:endnote>
  <w:endnote w:type="continuationSeparator" w:id="0">
    <w:p w14:paraId="5A7A2129" w14:textId="77777777" w:rsidR="00E3772C" w:rsidRDefault="00E3772C" w:rsidP="00AE2C06">
      <w:r>
        <w:continuationSeparator/>
      </w:r>
    </w:p>
    <w:p w14:paraId="1A56FF8F" w14:textId="77777777" w:rsidR="00E3772C" w:rsidRDefault="00E3772C" w:rsidP="00AE2C06"/>
  </w:endnote>
  <w:endnote w:type="continuationNotice" w:id="1">
    <w:p w14:paraId="314517E9" w14:textId="77777777" w:rsidR="00E3772C" w:rsidRDefault="00E3772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7134533"/>
      <w:docPartObj>
        <w:docPartGallery w:val="Page Numbers (Bottom of Page)"/>
        <w:docPartUnique/>
      </w:docPartObj>
    </w:sdtPr>
    <w:sdtEndPr>
      <w:rPr>
        <w:noProof/>
      </w:rPr>
    </w:sdtEndPr>
    <w:sdtContent>
      <w:p w14:paraId="05595000" w14:textId="32CC5C19" w:rsidR="00F6301C" w:rsidRDefault="00F6301C" w:rsidP="00AE2C06">
        <w:pPr>
          <w:pStyle w:val="Footer"/>
        </w:pPr>
        <w:r>
          <w:fldChar w:fldCharType="begin"/>
        </w:r>
        <w:r>
          <w:instrText xml:space="preserve"> PAGE   \* MERGEFORMAT </w:instrText>
        </w:r>
        <w:r>
          <w:fldChar w:fldCharType="separate"/>
        </w:r>
        <w:r>
          <w:rPr>
            <w:noProof/>
          </w:rPr>
          <w:t>2</w:t>
        </w:r>
        <w:r>
          <w:rPr>
            <w:noProof/>
          </w:rPr>
          <w:fldChar w:fldCharType="end"/>
        </w:r>
      </w:p>
    </w:sdtContent>
  </w:sdt>
  <w:p w14:paraId="7DC35A3A" w14:textId="77777777" w:rsidR="00F6301C" w:rsidRDefault="00F6301C" w:rsidP="00AE2C06">
    <w:pPr>
      <w:pStyle w:val="Footer"/>
    </w:pPr>
  </w:p>
  <w:p w14:paraId="600780FD" w14:textId="77777777" w:rsidR="004F642C" w:rsidRDefault="004F642C" w:rsidP="00AE2C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74929F" w14:textId="77777777" w:rsidR="00E3772C" w:rsidRDefault="00E3772C" w:rsidP="00AE2C06">
      <w:r>
        <w:separator/>
      </w:r>
    </w:p>
    <w:p w14:paraId="3F299F53" w14:textId="77777777" w:rsidR="00E3772C" w:rsidRDefault="00E3772C" w:rsidP="00AE2C06"/>
  </w:footnote>
  <w:footnote w:type="continuationSeparator" w:id="0">
    <w:p w14:paraId="26EA6237" w14:textId="77777777" w:rsidR="00E3772C" w:rsidRDefault="00E3772C" w:rsidP="00AE2C06">
      <w:r>
        <w:continuationSeparator/>
      </w:r>
    </w:p>
    <w:p w14:paraId="08C69FEA" w14:textId="77777777" w:rsidR="00E3772C" w:rsidRDefault="00E3772C" w:rsidP="00AE2C06"/>
  </w:footnote>
  <w:footnote w:type="continuationNotice" w:id="1">
    <w:p w14:paraId="3D0F58E3" w14:textId="77777777" w:rsidR="00E3772C" w:rsidRDefault="00E3772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06DC8" w14:textId="4AEA7745" w:rsidR="00F6301C" w:rsidRDefault="00F6301C" w:rsidP="00AE2C06">
    <w:pPr>
      <w:pStyle w:val="Header"/>
    </w:pPr>
    <w:r>
      <w:rPr>
        <w:noProof/>
      </w:rPr>
      <w:drawing>
        <wp:anchor distT="0" distB="0" distL="114300" distR="114300" simplePos="0" relativeHeight="251658240" behindDoc="0" locked="0" layoutInCell="1" allowOverlap="1" wp14:anchorId="4558F655" wp14:editId="35D4A930">
          <wp:simplePos x="0" y="0"/>
          <wp:positionH relativeFrom="margin">
            <wp:posOffset>-390172</wp:posOffset>
          </wp:positionH>
          <wp:positionV relativeFrom="margin">
            <wp:posOffset>-686602</wp:posOffset>
          </wp:positionV>
          <wp:extent cx="935182" cy="507791"/>
          <wp:effectExtent l="0" t="0" r="0" b="6985"/>
          <wp:wrapSquare wrapText="bothSides"/>
          <wp:docPr id="819660852"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60852" name="Picture 1" descr="A close up of a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5182" cy="507791"/>
                  </a:xfrm>
                  <a:prstGeom prst="rect">
                    <a:avLst/>
                  </a:prstGeom>
                  <a:noFill/>
                  <a:ln>
                    <a:noFill/>
                  </a:ln>
                </pic:spPr>
              </pic:pic>
            </a:graphicData>
          </a:graphic>
        </wp:anchor>
      </w:drawing>
    </w:r>
    <w:r w:rsidR="0031086A">
      <w:tab/>
      <w:t>Introduction to Software Engineering - Tutorial</w:t>
    </w:r>
    <w:r w:rsidR="0031086A">
      <w:tab/>
      <w:t>2024/2025</w:t>
    </w:r>
  </w:p>
  <w:p w14:paraId="7409C299" w14:textId="77777777" w:rsidR="004F642C" w:rsidRDefault="004F642C" w:rsidP="00AE2C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D20F30"/>
    <w:multiLevelType w:val="hybridMultilevel"/>
    <w:tmpl w:val="73D2D74E"/>
    <w:lvl w:ilvl="0" w:tplc="7390E26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76A0BFE"/>
    <w:multiLevelType w:val="hybridMultilevel"/>
    <w:tmpl w:val="801E76F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0D774CB2"/>
    <w:multiLevelType w:val="multilevel"/>
    <w:tmpl w:val="2EF28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835236"/>
    <w:multiLevelType w:val="hybridMultilevel"/>
    <w:tmpl w:val="C7441AF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6E045D6"/>
    <w:multiLevelType w:val="multilevel"/>
    <w:tmpl w:val="DBA6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071398"/>
    <w:multiLevelType w:val="hybridMultilevel"/>
    <w:tmpl w:val="C7BAD47C"/>
    <w:lvl w:ilvl="0" w:tplc="40DC832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17CD5BA2"/>
    <w:multiLevelType w:val="hybridMultilevel"/>
    <w:tmpl w:val="410A69DE"/>
    <w:lvl w:ilvl="0" w:tplc="E95AD722">
      <w:start w:val="1"/>
      <w:numFmt w:val="bullet"/>
      <w:lvlText w:val="u"/>
      <w:lvlJc w:val="left"/>
      <w:pPr>
        <w:tabs>
          <w:tab w:val="num" w:pos="720"/>
        </w:tabs>
        <w:ind w:left="720" w:hanging="360"/>
      </w:pPr>
      <w:rPr>
        <w:rFonts w:ascii="Wingdings 3" w:hAnsi="Wingdings 3" w:hint="default"/>
      </w:rPr>
    </w:lvl>
    <w:lvl w:ilvl="1" w:tplc="E7C07888" w:tentative="1">
      <w:start w:val="1"/>
      <w:numFmt w:val="bullet"/>
      <w:lvlText w:val="u"/>
      <w:lvlJc w:val="left"/>
      <w:pPr>
        <w:tabs>
          <w:tab w:val="num" w:pos="1440"/>
        </w:tabs>
        <w:ind w:left="1440" w:hanging="360"/>
      </w:pPr>
      <w:rPr>
        <w:rFonts w:ascii="Wingdings 3" w:hAnsi="Wingdings 3" w:hint="default"/>
      </w:rPr>
    </w:lvl>
    <w:lvl w:ilvl="2" w:tplc="8766C3CA" w:tentative="1">
      <w:start w:val="1"/>
      <w:numFmt w:val="bullet"/>
      <w:lvlText w:val="u"/>
      <w:lvlJc w:val="left"/>
      <w:pPr>
        <w:tabs>
          <w:tab w:val="num" w:pos="2160"/>
        </w:tabs>
        <w:ind w:left="2160" w:hanging="360"/>
      </w:pPr>
      <w:rPr>
        <w:rFonts w:ascii="Wingdings 3" w:hAnsi="Wingdings 3" w:hint="default"/>
      </w:rPr>
    </w:lvl>
    <w:lvl w:ilvl="3" w:tplc="A85418D6" w:tentative="1">
      <w:start w:val="1"/>
      <w:numFmt w:val="bullet"/>
      <w:lvlText w:val="u"/>
      <w:lvlJc w:val="left"/>
      <w:pPr>
        <w:tabs>
          <w:tab w:val="num" w:pos="2880"/>
        </w:tabs>
        <w:ind w:left="2880" w:hanging="360"/>
      </w:pPr>
      <w:rPr>
        <w:rFonts w:ascii="Wingdings 3" w:hAnsi="Wingdings 3" w:hint="default"/>
      </w:rPr>
    </w:lvl>
    <w:lvl w:ilvl="4" w:tplc="406A76D8" w:tentative="1">
      <w:start w:val="1"/>
      <w:numFmt w:val="bullet"/>
      <w:lvlText w:val="u"/>
      <w:lvlJc w:val="left"/>
      <w:pPr>
        <w:tabs>
          <w:tab w:val="num" w:pos="3600"/>
        </w:tabs>
        <w:ind w:left="3600" w:hanging="360"/>
      </w:pPr>
      <w:rPr>
        <w:rFonts w:ascii="Wingdings 3" w:hAnsi="Wingdings 3" w:hint="default"/>
      </w:rPr>
    </w:lvl>
    <w:lvl w:ilvl="5" w:tplc="D8B4FAFC" w:tentative="1">
      <w:start w:val="1"/>
      <w:numFmt w:val="bullet"/>
      <w:lvlText w:val="u"/>
      <w:lvlJc w:val="left"/>
      <w:pPr>
        <w:tabs>
          <w:tab w:val="num" w:pos="4320"/>
        </w:tabs>
        <w:ind w:left="4320" w:hanging="360"/>
      </w:pPr>
      <w:rPr>
        <w:rFonts w:ascii="Wingdings 3" w:hAnsi="Wingdings 3" w:hint="default"/>
      </w:rPr>
    </w:lvl>
    <w:lvl w:ilvl="6" w:tplc="2F369D06" w:tentative="1">
      <w:start w:val="1"/>
      <w:numFmt w:val="bullet"/>
      <w:lvlText w:val="u"/>
      <w:lvlJc w:val="left"/>
      <w:pPr>
        <w:tabs>
          <w:tab w:val="num" w:pos="5040"/>
        </w:tabs>
        <w:ind w:left="5040" w:hanging="360"/>
      </w:pPr>
      <w:rPr>
        <w:rFonts w:ascii="Wingdings 3" w:hAnsi="Wingdings 3" w:hint="default"/>
      </w:rPr>
    </w:lvl>
    <w:lvl w:ilvl="7" w:tplc="926238A2" w:tentative="1">
      <w:start w:val="1"/>
      <w:numFmt w:val="bullet"/>
      <w:lvlText w:val="u"/>
      <w:lvlJc w:val="left"/>
      <w:pPr>
        <w:tabs>
          <w:tab w:val="num" w:pos="5760"/>
        </w:tabs>
        <w:ind w:left="5760" w:hanging="360"/>
      </w:pPr>
      <w:rPr>
        <w:rFonts w:ascii="Wingdings 3" w:hAnsi="Wingdings 3" w:hint="default"/>
      </w:rPr>
    </w:lvl>
    <w:lvl w:ilvl="8" w:tplc="14100856" w:tentative="1">
      <w:start w:val="1"/>
      <w:numFmt w:val="bullet"/>
      <w:lvlText w:val="u"/>
      <w:lvlJc w:val="left"/>
      <w:pPr>
        <w:tabs>
          <w:tab w:val="num" w:pos="6480"/>
        </w:tabs>
        <w:ind w:left="6480" w:hanging="360"/>
      </w:pPr>
      <w:rPr>
        <w:rFonts w:ascii="Wingdings 3" w:hAnsi="Wingdings 3" w:hint="default"/>
      </w:rPr>
    </w:lvl>
  </w:abstractNum>
  <w:abstractNum w:abstractNumId="16" w15:restartNumberingAfterBreak="0">
    <w:nsid w:val="19B90251"/>
    <w:multiLevelType w:val="multilevel"/>
    <w:tmpl w:val="A9F6C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lowerLetter"/>
      <w:lvlText w:val="%3)"/>
      <w:lvlJc w:val="left"/>
      <w:pPr>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EF6419"/>
    <w:multiLevelType w:val="hybridMultilevel"/>
    <w:tmpl w:val="DFA2C4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168398A"/>
    <w:multiLevelType w:val="multilevel"/>
    <w:tmpl w:val="368E6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E438B5"/>
    <w:multiLevelType w:val="multilevel"/>
    <w:tmpl w:val="4C62C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DB119F"/>
    <w:multiLevelType w:val="hybridMultilevel"/>
    <w:tmpl w:val="70FA9F20"/>
    <w:lvl w:ilvl="0" w:tplc="08090001">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21" w15:restartNumberingAfterBreak="0">
    <w:nsid w:val="25FB4F0C"/>
    <w:multiLevelType w:val="hybridMultilevel"/>
    <w:tmpl w:val="8EC23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EA36858"/>
    <w:multiLevelType w:val="hybridMultilevel"/>
    <w:tmpl w:val="65C246E6"/>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3" w15:restartNumberingAfterBreak="0">
    <w:nsid w:val="2F7272A8"/>
    <w:multiLevelType w:val="multilevel"/>
    <w:tmpl w:val="1CE27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085B5E"/>
    <w:multiLevelType w:val="multilevel"/>
    <w:tmpl w:val="00F4E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33358F"/>
    <w:multiLevelType w:val="multilevel"/>
    <w:tmpl w:val="C3EC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8E628D"/>
    <w:multiLevelType w:val="multilevel"/>
    <w:tmpl w:val="ED1E3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593FE5"/>
    <w:multiLevelType w:val="multilevel"/>
    <w:tmpl w:val="D0AA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7F7858"/>
    <w:multiLevelType w:val="multilevel"/>
    <w:tmpl w:val="59743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4D5D17"/>
    <w:multiLevelType w:val="hybridMultilevel"/>
    <w:tmpl w:val="2D768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F6D70A9"/>
    <w:multiLevelType w:val="multilevel"/>
    <w:tmpl w:val="B6EE7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CC2D33"/>
    <w:multiLevelType w:val="hybridMultilevel"/>
    <w:tmpl w:val="2F2C1E8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4AEC07FE"/>
    <w:multiLevelType w:val="hybridMultilevel"/>
    <w:tmpl w:val="7A163CF0"/>
    <w:lvl w:ilvl="0" w:tplc="52D8843E">
      <w:start w:val="1"/>
      <w:numFmt w:val="bullet"/>
      <w:lvlText w:val="u"/>
      <w:lvlJc w:val="left"/>
      <w:pPr>
        <w:tabs>
          <w:tab w:val="num" w:pos="720"/>
        </w:tabs>
        <w:ind w:left="720" w:hanging="360"/>
      </w:pPr>
      <w:rPr>
        <w:rFonts w:ascii="Wingdings 3" w:hAnsi="Wingdings 3" w:hint="default"/>
      </w:rPr>
    </w:lvl>
    <w:lvl w:ilvl="1" w:tplc="C5A2842C" w:tentative="1">
      <w:start w:val="1"/>
      <w:numFmt w:val="bullet"/>
      <w:lvlText w:val="u"/>
      <w:lvlJc w:val="left"/>
      <w:pPr>
        <w:tabs>
          <w:tab w:val="num" w:pos="1440"/>
        </w:tabs>
        <w:ind w:left="1440" w:hanging="360"/>
      </w:pPr>
      <w:rPr>
        <w:rFonts w:ascii="Wingdings 3" w:hAnsi="Wingdings 3" w:hint="default"/>
      </w:rPr>
    </w:lvl>
    <w:lvl w:ilvl="2" w:tplc="20ACE74C" w:tentative="1">
      <w:start w:val="1"/>
      <w:numFmt w:val="bullet"/>
      <w:lvlText w:val="u"/>
      <w:lvlJc w:val="left"/>
      <w:pPr>
        <w:tabs>
          <w:tab w:val="num" w:pos="2160"/>
        </w:tabs>
        <w:ind w:left="2160" w:hanging="360"/>
      </w:pPr>
      <w:rPr>
        <w:rFonts w:ascii="Wingdings 3" w:hAnsi="Wingdings 3" w:hint="default"/>
      </w:rPr>
    </w:lvl>
    <w:lvl w:ilvl="3" w:tplc="DF60DF7C" w:tentative="1">
      <w:start w:val="1"/>
      <w:numFmt w:val="bullet"/>
      <w:lvlText w:val="u"/>
      <w:lvlJc w:val="left"/>
      <w:pPr>
        <w:tabs>
          <w:tab w:val="num" w:pos="2880"/>
        </w:tabs>
        <w:ind w:left="2880" w:hanging="360"/>
      </w:pPr>
      <w:rPr>
        <w:rFonts w:ascii="Wingdings 3" w:hAnsi="Wingdings 3" w:hint="default"/>
      </w:rPr>
    </w:lvl>
    <w:lvl w:ilvl="4" w:tplc="44909B16" w:tentative="1">
      <w:start w:val="1"/>
      <w:numFmt w:val="bullet"/>
      <w:lvlText w:val="u"/>
      <w:lvlJc w:val="left"/>
      <w:pPr>
        <w:tabs>
          <w:tab w:val="num" w:pos="3600"/>
        </w:tabs>
        <w:ind w:left="3600" w:hanging="360"/>
      </w:pPr>
      <w:rPr>
        <w:rFonts w:ascii="Wingdings 3" w:hAnsi="Wingdings 3" w:hint="default"/>
      </w:rPr>
    </w:lvl>
    <w:lvl w:ilvl="5" w:tplc="355EC346" w:tentative="1">
      <w:start w:val="1"/>
      <w:numFmt w:val="bullet"/>
      <w:lvlText w:val="u"/>
      <w:lvlJc w:val="left"/>
      <w:pPr>
        <w:tabs>
          <w:tab w:val="num" w:pos="4320"/>
        </w:tabs>
        <w:ind w:left="4320" w:hanging="360"/>
      </w:pPr>
      <w:rPr>
        <w:rFonts w:ascii="Wingdings 3" w:hAnsi="Wingdings 3" w:hint="default"/>
      </w:rPr>
    </w:lvl>
    <w:lvl w:ilvl="6" w:tplc="07045EC4" w:tentative="1">
      <w:start w:val="1"/>
      <w:numFmt w:val="bullet"/>
      <w:lvlText w:val="u"/>
      <w:lvlJc w:val="left"/>
      <w:pPr>
        <w:tabs>
          <w:tab w:val="num" w:pos="5040"/>
        </w:tabs>
        <w:ind w:left="5040" w:hanging="360"/>
      </w:pPr>
      <w:rPr>
        <w:rFonts w:ascii="Wingdings 3" w:hAnsi="Wingdings 3" w:hint="default"/>
      </w:rPr>
    </w:lvl>
    <w:lvl w:ilvl="7" w:tplc="EBEA15F2" w:tentative="1">
      <w:start w:val="1"/>
      <w:numFmt w:val="bullet"/>
      <w:lvlText w:val="u"/>
      <w:lvlJc w:val="left"/>
      <w:pPr>
        <w:tabs>
          <w:tab w:val="num" w:pos="5760"/>
        </w:tabs>
        <w:ind w:left="5760" w:hanging="360"/>
      </w:pPr>
      <w:rPr>
        <w:rFonts w:ascii="Wingdings 3" w:hAnsi="Wingdings 3" w:hint="default"/>
      </w:rPr>
    </w:lvl>
    <w:lvl w:ilvl="8" w:tplc="5AA00D22" w:tentative="1">
      <w:start w:val="1"/>
      <w:numFmt w:val="bullet"/>
      <w:lvlText w:val="u"/>
      <w:lvlJc w:val="left"/>
      <w:pPr>
        <w:tabs>
          <w:tab w:val="num" w:pos="6480"/>
        </w:tabs>
        <w:ind w:left="6480" w:hanging="360"/>
      </w:pPr>
      <w:rPr>
        <w:rFonts w:ascii="Wingdings 3" w:hAnsi="Wingdings 3" w:hint="default"/>
      </w:rPr>
    </w:lvl>
  </w:abstractNum>
  <w:abstractNum w:abstractNumId="33" w15:restartNumberingAfterBreak="0">
    <w:nsid w:val="4E043B5B"/>
    <w:multiLevelType w:val="hybridMultilevel"/>
    <w:tmpl w:val="83C6BC94"/>
    <w:lvl w:ilvl="0" w:tplc="2E62ED1C">
      <w:start w:val="1"/>
      <w:numFmt w:val="bullet"/>
      <w:lvlText w:val="u"/>
      <w:lvlJc w:val="left"/>
      <w:pPr>
        <w:tabs>
          <w:tab w:val="num" w:pos="720"/>
        </w:tabs>
        <w:ind w:left="720" w:hanging="360"/>
      </w:pPr>
      <w:rPr>
        <w:rFonts w:ascii="Wingdings 3" w:hAnsi="Wingdings 3" w:hint="default"/>
      </w:rPr>
    </w:lvl>
    <w:lvl w:ilvl="1" w:tplc="12244A36" w:tentative="1">
      <w:start w:val="1"/>
      <w:numFmt w:val="bullet"/>
      <w:lvlText w:val="u"/>
      <w:lvlJc w:val="left"/>
      <w:pPr>
        <w:tabs>
          <w:tab w:val="num" w:pos="1440"/>
        </w:tabs>
        <w:ind w:left="1440" w:hanging="360"/>
      </w:pPr>
      <w:rPr>
        <w:rFonts w:ascii="Wingdings 3" w:hAnsi="Wingdings 3" w:hint="default"/>
      </w:rPr>
    </w:lvl>
    <w:lvl w:ilvl="2" w:tplc="916C5AFE" w:tentative="1">
      <w:start w:val="1"/>
      <w:numFmt w:val="bullet"/>
      <w:lvlText w:val="u"/>
      <w:lvlJc w:val="left"/>
      <w:pPr>
        <w:tabs>
          <w:tab w:val="num" w:pos="2160"/>
        </w:tabs>
        <w:ind w:left="2160" w:hanging="360"/>
      </w:pPr>
      <w:rPr>
        <w:rFonts w:ascii="Wingdings 3" w:hAnsi="Wingdings 3" w:hint="default"/>
      </w:rPr>
    </w:lvl>
    <w:lvl w:ilvl="3" w:tplc="496293AC" w:tentative="1">
      <w:start w:val="1"/>
      <w:numFmt w:val="bullet"/>
      <w:lvlText w:val="u"/>
      <w:lvlJc w:val="left"/>
      <w:pPr>
        <w:tabs>
          <w:tab w:val="num" w:pos="2880"/>
        </w:tabs>
        <w:ind w:left="2880" w:hanging="360"/>
      </w:pPr>
      <w:rPr>
        <w:rFonts w:ascii="Wingdings 3" w:hAnsi="Wingdings 3" w:hint="default"/>
      </w:rPr>
    </w:lvl>
    <w:lvl w:ilvl="4" w:tplc="AE0ED720" w:tentative="1">
      <w:start w:val="1"/>
      <w:numFmt w:val="bullet"/>
      <w:lvlText w:val="u"/>
      <w:lvlJc w:val="left"/>
      <w:pPr>
        <w:tabs>
          <w:tab w:val="num" w:pos="3600"/>
        </w:tabs>
        <w:ind w:left="3600" w:hanging="360"/>
      </w:pPr>
      <w:rPr>
        <w:rFonts w:ascii="Wingdings 3" w:hAnsi="Wingdings 3" w:hint="default"/>
      </w:rPr>
    </w:lvl>
    <w:lvl w:ilvl="5" w:tplc="8C841BF8" w:tentative="1">
      <w:start w:val="1"/>
      <w:numFmt w:val="bullet"/>
      <w:lvlText w:val="u"/>
      <w:lvlJc w:val="left"/>
      <w:pPr>
        <w:tabs>
          <w:tab w:val="num" w:pos="4320"/>
        </w:tabs>
        <w:ind w:left="4320" w:hanging="360"/>
      </w:pPr>
      <w:rPr>
        <w:rFonts w:ascii="Wingdings 3" w:hAnsi="Wingdings 3" w:hint="default"/>
      </w:rPr>
    </w:lvl>
    <w:lvl w:ilvl="6" w:tplc="54A2648A" w:tentative="1">
      <w:start w:val="1"/>
      <w:numFmt w:val="bullet"/>
      <w:lvlText w:val="u"/>
      <w:lvlJc w:val="left"/>
      <w:pPr>
        <w:tabs>
          <w:tab w:val="num" w:pos="5040"/>
        </w:tabs>
        <w:ind w:left="5040" w:hanging="360"/>
      </w:pPr>
      <w:rPr>
        <w:rFonts w:ascii="Wingdings 3" w:hAnsi="Wingdings 3" w:hint="default"/>
      </w:rPr>
    </w:lvl>
    <w:lvl w:ilvl="7" w:tplc="73EC81CA" w:tentative="1">
      <w:start w:val="1"/>
      <w:numFmt w:val="bullet"/>
      <w:lvlText w:val="u"/>
      <w:lvlJc w:val="left"/>
      <w:pPr>
        <w:tabs>
          <w:tab w:val="num" w:pos="5760"/>
        </w:tabs>
        <w:ind w:left="5760" w:hanging="360"/>
      </w:pPr>
      <w:rPr>
        <w:rFonts w:ascii="Wingdings 3" w:hAnsi="Wingdings 3" w:hint="default"/>
      </w:rPr>
    </w:lvl>
    <w:lvl w:ilvl="8" w:tplc="B8F048D4" w:tentative="1">
      <w:start w:val="1"/>
      <w:numFmt w:val="bullet"/>
      <w:lvlText w:val="u"/>
      <w:lvlJc w:val="left"/>
      <w:pPr>
        <w:tabs>
          <w:tab w:val="num" w:pos="6480"/>
        </w:tabs>
        <w:ind w:left="6480" w:hanging="360"/>
      </w:pPr>
      <w:rPr>
        <w:rFonts w:ascii="Wingdings 3" w:hAnsi="Wingdings 3" w:hint="default"/>
      </w:rPr>
    </w:lvl>
  </w:abstractNum>
  <w:abstractNum w:abstractNumId="34" w15:restartNumberingAfterBreak="0">
    <w:nsid w:val="4E781BAC"/>
    <w:multiLevelType w:val="hybridMultilevel"/>
    <w:tmpl w:val="787EF0B6"/>
    <w:lvl w:ilvl="0" w:tplc="75327E9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9B6759D"/>
    <w:multiLevelType w:val="hybridMultilevel"/>
    <w:tmpl w:val="D83292D4"/>
    <w:lvl w:ilvl="0" w:tplc="7674E53E">
      <w:start w:val="1"/>
      <w:numFmt w:val="bullet"/>
      <w:lvlText w:val="u"/>
      <w:lvlJc w:val="left"/>
      <w:pPr>
        <w:tabs>
          <w:tab w:val="num" w:pos="720"/>
        </w:tabs>
        <w:ind w:left="720" w:hanging="360"/>
      </w:pPr>
      <w:rPr>
        <w:rFonts w:ascii="Wingdings 3" w:hAnsi="Wingdings 3" w:hint="default"/>
      </w:rPr>
    </w:lvl>
    <w:lvl w:ilvl="1" w:tplc="3FAE6D94" w:tentative="1">
      <w:start w:val="1"/>
      <w:numFmt w:val="bullet"/>
      <w:lvlText w:val="u"/>
      <w:lvlJc w:val="left"/>
      <w:pPr>
        <w:tabs>
          <w:tab w:val="num" w:pos="1440"/>
        </w:tabs>
        <w:ind w:left="1440" w:hanging="360"/>
      </w:pPr>
      <w:rPr>
        <w:rFonts w:ascii="Wingdings 3" w:hAnsi="Wingdings 3" w:hint="default"/>
      </w:rPr>
    </w:lvl>
    <w:lvl w:ilvl="2" w:tplc="3FC4CFFC" w:tentative="1">
      <w:start w:val="1"/>
      <w:numFmt w:val="bullet"/>
      <w:lvlText w:val="u"/>
      <w:lvlJc w:val="left"/>
      <w:pPr>
        <w:tabs>
          <w:tab w:val="num" w:pos="2160"/>
        </w:tabs>
        <w:ind w:left="2160" w:hanging="360"/>
      </w:pPr>
      <w:rPr>
        <w:rFonts w:ascii="Wingdings 3" w:hAnsi="Wingdings 3" w:hint="default"/>
      </w:rPr>
    </w:lvl>
    <w:lvl w:ilvl="3" w:tplc="A4E67FF8" w:tentative="1">
      <w:start w:val="1"/>
      <w:numFmt w:val="bullet"/>
      <w:lvlText w:val="u"/>
      <w:lvlJc w:val="left"/>
      <w:pPr>
        <w:tabs>
          <w:tab w:val="num" w:pos="2880"/>
        </w:tabs>
        <w:ind w:left="2880" w:hanging="360"/>
      </w:pPr>
      <w:rPr>
        <w:rFonts w:ascii="Wingdings 3" w:hAnsi="Wingdings 3" w:hint="default"/>
      </w:rPr>
    </w:lvl>
    <w:lvl w:ilvl="4" w:tplc="D4FA35FA" w:tentative="1">
      <w:start w:val="1"/>
      <w:numFmt w:val="bullet"/>
      <w:lvlText w:val="u"/>
      <w:lvlJc w:val="left"/>
      <w:pPr>
        <w:tabs>
          <w:tab w:val="num" w:pos="3600"/>
        </w:tabs>
        <w:ind w:left="3600" w:hanging="360"/>
      </w:pPr>
      <w:rPr>
        <w:rFonts w:ascii="Wingdings 3" w:hAnsi="Wingdings 3" w:hint="default"/>
      </w:rPr>
    </w:lvl>
    <w:lvl w:ilvl="5" w:tplc="3C9C95E6" w:tentative="1">
      <w:start w:val="1"/>
      <w:numFmt w:val="bullet"/>
      <w:lvlText w:val="u"/>
      <w:lvlJc w:val="left"/>
      <w:pPr>
        <w:tabs>
          <w:tab w:val="num" w:pos="4320"/>
        </w:tabs>
        <w:ind w:left="4320" w:hanging="360"/>
      </w:pPr>
      <w:rPr>
        <w:rFonts w:ascii="Wingdings 3" w:hAnsi="Wingdings 3" w:hint="default"/>
      </w:rPr>
    </w:lvl>
    <w:lvl w:ilvl="6" w:tplc="2408B8C2" w:tentative="1">
      <w:start w:val="1"/>
      <w:numFmt w:val="bullet"/>
      <w:lvlText w:val="u"/>
      <w:lvlJc w:val="left"/>
      <w:pPr>
        <w:tabs>
          <w:tab w:val="num" w:pos="5040"/>
        </w:tabs>
        <w:ind w:left="5040" w:hanging="360"/>
      </w:pPr>
      <w:rPr>
        <w:rFonts w:ascii="Wingdings 3" w:hAnsi="Wingdings 3" w:hint="default"/>
      </w:rPr>
    </w:lvl>
    <w:lvl w:ilvl="7" w:tplc="7DEE8AD2" w:tentative="1">
      <w:start w:val="1"/>
      <w:numFmt w:val="bullet"/>
      <w:lvlText w:val="u"/>
      <w:lvlJc w:val="left"/>
      <w:pPr>
        <w:tabs>
          <w:tab w:val="num" w:pos="5760"/>
        </w:tabs>
        <w:ind w:left="5760" w:hanging="360"/>
      </w:pPr>
      <w:rPr>
        <w:rFonts w:ascii="Wingdings 3" w:hAnsi="Wingdings 3" w:hint="default"/>
      </w:rPr>
    </w:lvl>
    <w:lvl w:ilvl="8" w:tplc="FE8C03C8" w:tentative="1">
      <w:start w:val="1"/>
      <w:numFmt w:val="bullet"/>
      <w:lvlText w:val="u"/>
      <w:lvlJc w:val="left"/>
      <w:pPr>
        <w:tabs>
          <w:tab w:val="num" w:pos="6480"/>
        </w:tabs>
        <w:ind w:left="6480" w:hanging="360"/>
      </w:pPr>
      <w:rPr>
        <w:rFonts w:ascii="Wingdings 3" w:hAnsi="Wingdings 3" w:hint="default"/>
      </w:rPr>
    </w:lvl>
  </w:abstractNum>
  <w:abstractNum w:abstractNumId="36" w15:restartNumberingAfterBreak="0">
    <w:nsid w:val="5C6A15C2"/>
    <w:multiLevelType w:val="hybridMultilevel"/>
    <w:tmpl w:val="E5EE9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E54565"/>
    <w:multiLevelType w:val="hybridMultilevel"/>
    <w:tmpl w:val="E698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6732659"/>
    <w:multiLevelType w:val="multilevel"/>
    <w:tmpl w:val="C2CE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4A12CF"/>
    <w:multiLevelType w:val="multilevel"/>
    <w:tmpl w:val="8850E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CF30F3"/>
    <w:multiLevelType w:val="hybridMultilevel"/>
    <w:tmpl w:val="3452934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1" w15:restartNumberingAfterBreak="0">
    <w:nsid w:val="6ED41928"/>
    <w:multiLevelType w:val="hybridMultilevel"/>
    <w:tmpl w:val="B226E6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71912633"/>
    <w:multiLevelType w:val="hybridMultilevel"/>
    <w:tmpl w:val="62222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6674B4"/>
    <w:multiLevelType w:val="hybridMultilevel"/>
    <w:tmpl w:val="BC3A7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7F365D8"/>
    <w:multiLevelType w:val="hybridMultilevel"/>
    <w:tmpl w:val="D680A2CE"/>
    <w:lvl w:ilvl="0" w:tplc="40DC832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9755E60"/>
    <w:multiLevelType w:val="hybridMultilevel"/>
    <w:tmpl w:val="8FF41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512B7E"/>
    <w:multiLevelType w:val="multilevel"/>
    <w:tmpl w:val="47226E1E"/>
    <w:lvl w:ilvl="0">
      <w:start w:val="1"/>
      <w:numFmt w:val="decimal"/>
      <w:lvlText w:val="%1."/>
      <w:lvlJc w:val="left"/>
      <w:pPr>
        <w:tabs>
          <w:tab w:val="num" w:pos="720"/>
        </w:tabs>
        <w:ind w:left="720" w:hanging="360"/>
      </w:pPr>
    </w:lvl>
    <w:lvl w:ilvl="1">
      <w:start w:val="1"/>
      <w:numFmt w:val="bullet"/>
      <w:pStyle w:val="List1"/>
      <w:lvlText w:val=""/>
      <w:lvlJc w:val="left"/>
      <w:pPr>
        <w:ind w:left="1353" w:hanging="360"/>
      </w:pPr>
      <w:rPr>
        <w:rFonts w:ascii="Wingdings" w:hAnsi="Wingdings" w:hint="default"/>
      </w:rPr>
    </w:lvl>
    <w:lvl w:ilvl="2">
      <w:start w:val="1"/>
      <w:numFmt w:val="decimal"/>
      <w:lvlText w:val="%3."/>
      <w:lvlJc w:val="left"/>
      <w:pPr>
        <w:tabs>
          <w:tab w:val="num" w:pos="2160"/>
        </w:tabs>
        <w:ind w:left="2160" w:hanging="360"/>
      </w:pPr>
      <w:rPr>
        <w:b/>
        <w:bCs/>
      </w:rPr>
    </w:lvl>
    <w:lvl w:ilvl="3">
      <w:start w:val="1"/>
      <w:numFmt w:val="decimal"/>
      <w:lvlText w:val="%4."/>
      <w:lvlJc w:val="left"/>
      <w:pPr>
        <w:tabs>
          <w:tab w:val="num" w:pos="2880"/>
        </w:tabs>
        <w:ind w:left="2880" w:hanging="360"/>
      </w:pPr>
    </w:lvl>
    <w:lvl w:ilvl="4">
      <w:start w:val="1"/>
      <w:numFmt w:val="lowerLetter"/>
      <w:lvlText w:val="%5)"/>
      <w:lvlJc w:val="left"/>
      <w:pPr>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F83574"/>
    <w:multiLevelType w:val="hybridMultilevel"/>
    <w:tmpl w:val="9FD88C1A"/>
    <w:lvl w:ilvl="0" w:tplc="620E0F80">
      <w:start w:val="1"/>
      <w:numFmt w:val="bullet"/>
      <w:lvlText w:val="u"/>
      <w:lvlJc w:val="left"/>
      <w:pPr>
        <w:tabs>
          <w:tab w:val="num" w:pos="720"/>
        </w:tabs>
        <w:ind w:left="720" w:hanging="360"/>
      </w:pPr>
      <w:rPr>
        <w:rFonts w:ascii="Wingdings 3" w:hAnsi="Wingdings 3" w:hint="default"/>
      </w:rPr>
    </w:lvl>
    <w:lvl w:ilvl="1" w:tplc="EB4C6CD6" w:tentative="1">
      <w:start w:val="1"/>
      <w:numFmt w:val="bullet"/>
      <w:lvlText w:val="u"/>
      <w:lvlJc w:val="left"/>
      <w:pPr>
        <w:tabs>
          <w:tab w:val="num" w:pos="1440"/>
        </w:tabs>
        <w:ind w:left="1440" w:hanging="360"/>
      </w:pPr>
      <w:rPr>
        <w:rFonts w:ascii="Wingdings 3" w:hAnsi="Wingdings 3" w:hint="default"/>
      </w:rPr>
    </w:lvl>
    <w:lvl w:ilvl="2" w:tplc="AB74FC76" w:tentative="1">
      <w:start w:val="1"/>
      <w:numFmt w:val="bullet"/>
      <w:lvlText w:val="u"/>
      <w:lvlJc w:val="left"/>
      <w:pPr>
        <w:tabs>
          <w:tab w:val="num" w:pos="2160"/>
        </w:tabs>
        <w:ind w:left="2160" w:hanging="360"/>
      </w:pPr>
      <w:rPr>
        <w:rFonts w:ascii="Wingdings 3" w:hAnsi="Wingdings 3" w:hint="default"/>
      </w:rPr>
    </w:lvl>
    <w:lvl w:ilvl="3" w:tplc="F7F05264" w:tentative="1">
      <w:start w:val="1"/>
      <w:numFmt w:val="bullet"/>
      <w:lvlText w:val="u"/>
      <w:lvlJc w:val="left"/>
      <w:pPr>
        <w:tabs>
          <w:tab w:val="num" w:pos="2880"/>
        </w:tabs>
        <w:ind w:left="2880" w:hanging="360"/>
      </w:pPr>
      <w:rPr>
        <w:rFonts w:ascii="Wingdings 3" w:hAnsi="Wingdings 3" w:hint="default"/>
      </w:rPr>
    </w:lvl>
    <w:lvl w:ilvl="4" w:tplc="570CCA20" w:tentative="1">
      <w:start w:val="1"/>
      <w:numFmt w:val="bullet"/>
      <w:lvlText w:val="u"/>
      <w:lvlJc w:val="left"/>
      <w:pPr>
        <w:tabs>
          <w:tab w:val="num" w:pos="3600"/>
        </w:tabs>
        <w:ind w:left="3600" w:hanging="360"/>
      </w:pPr>
      <w:rPr>
        <w:rFonts w:ascii="Wingdings 3" w:hAnsi="Wingdings 3" w:hint="default"/>
      </w:rPr>
    </w:lvl>
    <w:lvl w:ilvl="5" w:tplc="B3624748" w:tentative="1">
      <w:start w:val="1"/>
      <w:numFmt w:val="bullet"/>
      <w:lvlText w:val="u"/>
      <w:lvlJc w:val="left"/>
      <w:pPr>
        <w:tabs>
          <w:tab w:val="num" w:pos="4320"/>
        </w:tabs>
        <w:ind w:left="4320" w:hanging="360"/>
      </w:pPr>
      <w:rPr>
        <w:rFonts w:ascii="Wingdings 3" w:hAnsi="Wingdings 3" w:hint="default"/>
      </w:rPr>
    </w:lvl>
    <w:lvl w:ilvl="6" w:tplc="E4565F2E" w:tentative="1">
      <w:start w:val="1"/>
      <w:numFmt w:val="bullet"/>
      <w:lvlText w:val="u"/>
      <w:lvlJc w:val="left"/>
      <w:pPr>
        <w:tabs>
          <w:tab w:val="num" w:pos="5040"/>
        </w:tabs>
        <w:ind w:left="5040" w:hanging="360"/>
      </w:pPr>
      <w:rPr>
        <w:rFonts w:ascii="Wingdings 3" w:hAnsi="Wingdings 3" w:hint="default"/>
      </w:rPr>
    </w:lvl>
    <w:lvl w:ilvl="7" w:tplc="05EC71BA" w:tentative="1">
      <w:start w:val="1"/>
      <w:numFmt w:val="bullet"/>
      <w:lvlText w:val="u"/>
      <w:lvlJc w:val="left"/>
      <w:pPr>
        <w:tabs>
          <w:tab w:val="num" w:pos="5760"/>
        </w:tabs>
        <w:ind w:left="5760" w:hanging="360"/>
      </w:pPr>
      <w:rPr>
        <w:rFonts w:ascii="Wingdings 3" w:hAnsi="Wingdings 3" w:hint="default"/>
      </w:rPr>
    </w:lvl>
    <w:lvl w:ilvl="8" w:tplc="7F705BFE" w:tentative="1">
      <w:start w:val="1"/>
      <w:numFmt w:val="bullet"/>
      <w:lvlText w:val="u"/>
      <w:lvlJc w:val="left"/>
      <w:pPr>
        <w:tabs>
          <w:tab w:val="num" w:pos="6480"/>
        </w:tabs>
        <w:ind w:left="6480" w:hanging="360"/>
      </w:pPr>
      <w:rPr>
        <w:rFonts w:ascii="Wingdings 3" w:hAnsi="Wingdings 3" w:hint="default"/>
      </w:rPr>
    </w:lvl>
  </w:abstractNum>
  <w:num w:numId="1" w16cid:durableId="1311516607">
    <w:abstractNumId w:val="8"/>
  </w:num>
  <w:num w:numId="2" w16cid:durableId="117843489">
    <w:abstractNumId w:val="6"/>
  </w:num>
  <w:num w:numId="3" w16cid:durableId="1633705377">
    <w:abstractNumId w:val="5"/>
  </w:num>
  <w:num w:numId="4" w16cid:durableId="1952282487">
    <w:abstractNumId w:val="4"/>
  </w:num>
  <w:num w:numId="5" w16cid:durableId="982739864">
    <w:abstractNumId w:val="7"/>
  </w:num>
  <w:num w:numId="6" w16cid:durableId="687871080">
    <w:abstractNumId w:val="3"/>
  </w:num>
  <w:num w:numId="7" w16cid:durableId="1152795459">
    <w:abstractNumId w:val="2"/>
  </w:num>
  <w:num w:numId="8" w16cid:durableId="1245262697">
    <w:abstractNumId w:val="1"/>
  </w:num>
  <w:num w:numId="9" w16cid:durableId="1056468381">
    <w:abstractNumId w:val="0"/>
  </w:num>
  <w:num w:numId="10" w16cid:durableId="38288396">
    <w:abstractNumId w:val="28"/>
  </w:num>
  <w:num w:numId="11" w16cid:durableId="1467502107">
    <w:abstractNumId w:val="27"/>
  </w:num>
  <w:num w:numId="12" w16cid:durableId="1958557355">
    <w:abstractNumId w:val="12"/>
  </w:num>
  <w:num w:numId="13" w16cid:durableId="1140267710">
    <w:abstractNumId w:val="18"/>
  </w:num>
  <w:num w:numId="14" w16cid:durableId="2033604334">
    <w:abstractNumId w:val="13"/>
  </w:num>
  <w:num w:numId="15" w16cid:durableId="631667018">
    <w:abstractNumId w:val="39"/>
  </w:num>
  <w:num w:numId="16" w16cid:durableId="1344626336">
    <w:abstractNumId w:val="24"/>
  </w:num>
  <w:num w:numId="17" w16cid:durableId="1710571031">
    <w:abstractNumId w:val="25"/>
  </w:num>
  <w:num w:numId="18" w16cid:durableId="521287414">
    <w:abstractNumId w:val="11"/>
  </w:num>
  <w:num w:numId="19" w16cid:durableId="1975526174">
    <w:abstractNumId w:val="19"/>
  </w:num>
  <w:num w:numId="20" w16cid:durableId="1464273618">
    <w:abstractNumId w:val="29"/>
  </w:num>
  <w:num w:numId="21" w16cid:durableId="151988090">
    <w:abstractNumId w:val="46"/>
  </w:num>
  <w:num w:numId="22" w16cid:durableId="1815366595">
    <w:abstractNumId w:val="26"/>
  </w:num>
  <w:num w:numId="23" w16cid:durableId="332537814">
    <w:abstractNumId w:val="30"/>
  </w:num>
  <w:num w:numId="24" w16cid:durableId="514540948">
    <w:abstractNumId w:val="16"/>
  </w:num>
  <w:num w:numId="25" w16cid:durableId="164706251">
    <w:abstractNumId w:val="15"/>
  </w:num>
  <w:num w:numId="26" w16cid:durableId="122889707">
    <w:abstractNumId w:val="32"/>
  </w:num>
  <w:num w:numId="27" w16cid:durableId="1129007367">
    <w:abstractNumId w:val="31"/>
  </w:num>
  <w:num w:numId="28" w16cid:durableId="1068963421">
    <w:abstractNumId w:val="17"/>
  </w:num>
  <w:num w:numId="29" w16cid:durableId="828908106">
    <w:abstractNumId w:val="33"/>
  </w:num>
  <w:num w:numId="30" w16cid:durableId="835924444">
    <w:abstractNumId w:val="35"/>
  </w:num>
  <w:num w:numId="31" w16cid:durableId="1472288930">
    <w:abstractNumId w:val="47"/>
  </w:num>
  <w:num w:numId="32" w16cid:durableId="2010717448">
    <w:abstractNumId w:val="23"/>
  </w:num>
  <w:num w:numId="33" w16cid:durableId="1166626183">
    <w:abstractNumId w:val="40"/>
  </w:num>
  <w:num w:numId="34" w16cid:durableId="994140496">
    <w:abstractNumId w:val="10"/>
  </w:num>
  <w:num w:numId="35" w16cid:durableId="1649242777">
    <w:abstractNumId w:val="22"/>
  </w:num>
  <w:num w:numId="36" w16cid:durableId="1150630217">
    <w:abstractNumId w:val="41"/>
  </w:num>
  <w:num w:numId="37" w16cid:durableId="1385982574">
    <w:abstractNumId w:val="36"/>
  </w:num>
  <w:num w:numId="38" w16cid:durableId="1055466443">
    <w:abstractNumId w:val="37"/>
  </w:num>
  <w:num w:numId="39" w16cid:durableId="1749382060">
    <w:abstractNumId w:val="44"/>
  </w:num>
  <w:num w:numId="40" w16cid:durableId="697317913">
    <w:abstractNumId w:val="14"/>
  </w:num>
  <w:num w:numId="41" w16cid:durableId="171065015">
    <w:abstractNumId w:val="21"/>
  </w:num>
  <w:num w:numId="42" w16cid:durableId="1384669094">
    <w:abstractNumId w:val="38"/>
  </w:num>
  <w:num w:numId="43" w16cid:durableId="1326935343">
    <w:abstractNumId w:val="42"/>
  </w:num>
  <w:num w:numId="44" w16cid:durableId="1975595010">
    <w:abstractNumId w:val="45"/>
  </w:num>
  <w:num w:numId="45" w16cid:durableId="449711539">
    <w:abstractNumId w:val="9"/>
  </w:num>
  <w:num w:numId="46" w16cid:durableId="1053429671">
    <w:abstractNumId w:val="34"/>
  </w:num>
  <w:num w:numId="47" w16cid:durableId="1121455344">
    <w:abstractNumId w:val="43"/>
  </w:num>
  <w:num w:numId="48" w16cid:durableId="11526022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85B"/>
    <w:rsid w:val="00034616"/>
    <w:rsid w:val="000410FF"/>
    <w:rsid w:val="00045DF0"/>
    <w:rsid w:val="00053C29"/>
    <w:rsid w:val="0006063C"/>
    <w:rsid w:val="000B3700"/>
    <w:rsid w:val="000B5488"/>
    <w:rsid w:val="000D3D56"/>
    <w:rsid w:val="000F6BCF"/>
    <w:rsid w:val="001011E7"/>
    <w:rsid w:val="00103AD2"/>
    <w:rsid w:val="00107584"/>
    <w:rsid w:val="00113946"/>
    <w:rsid w:val="0011742D"/>
    <w:rsid w:val="00122B71"/>
    <w:rsid w:val="00125FD7"/>
    <w:rsid w:val="001327E2"/>
    <w:rsid w:val="0013572C"/>
    <w:rsid w:val="001375E3"/>
    <w:rsid w:val="0015074B"/>
    <w:rsid w:val="00161764"/>
    <w:rsid w:val="00175DBD"/>
    <w:rsid w:val="00176400"/>
    <w:rsid w:val="00182E58"/>
    <w:rsid w:val="00186402"/>
    <w:rsid w:val="0019335E"/>
    <w:rsid w:val="001953FE"/>
    <w:rsid w:val="001A7140"/>
    <w:rsid w:val="001C621A"/>
    <w:rsid w:val="001D7DA3"/>
    <w:rsid w:val="001E3497"/>
    <w:rsid w:val="00204083"/>
    <w:rsid w:val="002048C3"/>
    <w:rsid w:val="00232825"/>
    <w:rsid w:val="00240E7C"/>
    <w:rsid w:val="002450CD"/>
    <w:rsid w:val="0026281D"/>
    <w:rsid w:val="00273782"/>
    <w:rsid w:val="00283014"/>
    <w:rsid w:val="00291656"/>
    <w:rsid w:val="0029639D"/>
    <w:rsid w:val="002A0A7C"/>
    <w:rsid w:val="002A7D73"/>
    <w:rsid w:val="002B3F32"/>
    <w:rsid w:val="002C4BCD"/>
    <w:rsid w:val="002D752F"/>
    <w:rsid w:val="003053CD"/>
    <w:rsid w:val="0031086A"/>
    <w:rsid w:val="00326F90"/>
    <w:rsid w:val="003525AA"/>
    <w:rsid w:val="003553F5"/>
    <w:rsid w:val="00367645"/>
    <w:rsid w:val="00375CF5"/>
    <w:rsid w:val="00380973"/>
    <w:rsid w:val="00384321"/>
    <w:rsid w:val="00385125"/>
    <w:rsid w:val="0039435A"/>
    <w:rsid w:val="003978AF"/>
    <w:rsid w:val="003A0F3C"/>
    <w:rsid w:val="003C3F55"/>
    <w:rsid w:val="003E1B9F"/>
    <w:rsid w:val="0040751F"/>
    <w:rsid w:val="00426540"/>
    <w:rsid w:val="00433F4F"/>
    <w:rsid w:val="0043531C"/>
    <w:rsid w:val="00436150"/>
    <w:rsid w:val="00440D87"/>
    <w:rsid w:val="004415D6"/>
    <w:rsid w:val="00446C23"/>
    <w:rsid w:val="00470BA5"/>
    <w:rsid w:val="00492562"/>
    <w:rsid w:val="004A52FA"/>
    <w:rsid w:val="004A6416"/>
    <w:rsid w:val="004C4340"/>
    <w:rsid w:val="004C51F9"/>
    <w:rsid w:val="004F642C"/>
    <w:rsid w:val="00516174"/>
    <w:rsid w:val="005402FA"/>
    <w:rsid w:val="00540842"/>
    <w:rsid w:val="005551E3"/>
    <w:rsid w:val="005566E8"/>
    <w:rsid w:val="00570716"/>
    <w:rsid w:val="00584C02"/>
    <w:rsid w:val="005929D9"/>
    <w:rsid w:val="00596227"/>
    <w:rsid w:val="005A556F"/>
    <w:rsid w:val="005B2D23"/>
    <w:rsid w:val="005C0CC5"/>
    <w:rsid w:val="005F1BD7"/>
    <w:rsid w:val="006034C2"/>
    <w:rsid w:val="00605EB6"/>
    <w:rsid w:val="0061250C"/>
    <w:rsid w:val="0061666B"/>
    <w:rsid w:val="0062455D"/>
    <w:rsid w:val="006364F8"/>
    <w:rsid w:val="00641333"/>
    <w:rsid w:val="00641830"/>
    <w:rsid w:val="00644544"/>
    <w:rsid w:val="006540C7"/>
    <w:rsid w:val="00654812"/>
    <w:rsid w:val="0066216C"/>
    <w:rsid w:val="00662667"/>
    <w:rsid w:val="00672EEA"/>
    <w:rsid w:val="00675028"/>
    <w:rsid w:val="00681DC2"/>
    <w:rsid w:val="00682F90"/>
    <w:rsid w:val="006847A0"/>
    <w:rsid w:val="00684FFE"/>
    <w:rsid w:val="0069508A"/>
    <w:rsid w:val="006A0388"/>
    <w:rsid w:val="006B0122"/>
    <w:rsid w:val="006D4468"/>
    <w:rsid w:val="006E4BD9"/>
    <w:rsid w:val="006E7E39"/>
    <w:rsid w:val="006F590D"/>
    <w:rsid w:val="006F5F7B"/>
    <w:rsid w:val="00715E23"/>
    <w:rsid w:val="00740165"/>
    <w:rsid w:val="00750D14"/>
    <w:rsid w:val="00757B3D"/>
    <w:rsid w:val="00765CC6"/>
    <w:rsid w:val="007664E2"/>
    <w:rsid w:val="00770E9F"/>
    <w:rsid w:val="00772CDF"/>
    <w:rsid w:val="00774103"/>
    <w:rsid w:val="007845A1"/>
    <w:rsid w:val="00787203"/>
    <w:rsid w:val="007961C0"/>
    <w:rsid w:val="007A59B1"/>
    <w:rsid w:val="007B1C30"/>
    <w:rsid w:val="007B6278"/>
    <w:rsid w:val="007C1F9E"/>
    <w:rsid w:val="008012FC"/>
    <w:rsid w:val="00846F09"/>
    <w:rsid w:val="00863230"/>
    <w:rsid w:val="0086360E"/>
    <w:rsid w:val="00875542"/>
    <w:rsid w:val="00885E24"/>
    <w:rsid w:val="008A2020"/>
    <w:rsid w:val="008A4CA3"/>
    <w:rsid w:val="008B22F7"/>
    <w:rsid w:val="008C7EEB"/>
    <w:rsid w:val="008D6F21"/>
    <w:rsid w:val="009053D6"/>
    <w:rsid w:val="00913423"/>
    <w:rsid w:val="0092519C"/>
    <w:rsid w:val="00930EC7"/>
    <w:rsid w:val="00937A27"/>
    <w:rsid w:val="009446BF"/>
    <w:rsid w:val="00971E83"/>
    <w:rsid w:val="009925A0"/>
    <w:rsid w:val="009936C1"/>
    <w:rsid w:val="00997B21"/>
    <w:rsid w:val="009A5EF2"/>
    <w:rsid w:val="009B1F80"/>
    <w:rsid w:val="009D26A5"/>
    <w:rsid w:val="009E1705"/>
    <w:rsid w:val="009E71CC"/>
    <w:rsid w:val="009F2282"/>
    <w:rsid w:val="009F2484"/>
    <w:rsid w:val="00A00657"/>
    <w:rsid w:val="00A05603"/>
    <w:rsid w:val="00A20825"/>
    <w:rsid w:val="00A25D2B"/>
    <w:rsid w:val="00A30C95"/>
    <w:rsid w:val="00A31EAB"/>
    <w:rsid w:val="00A324B9"/>
    <w:rsid w:val="00A35DF4"/>
    <w:rsid w:val="00A462B9"/>
    <w:rsid w:val="00A5039C"/>
    <w:rsid w:val="00A560CD"/>
    <w:rsid w:val="00A65478"/>
    <w:rsid w:val="00A67861"/>
    <w:rsid w:val="00A85C4C"/>
    <w:rsid w:val="00A92032"/>
    <w:rsid w:val="00A92450"/>
    <w:rsid w:val="00A934EE"/>
    <w:rsid w:val="00A94518"/>
    <w:rsid w:val="00AA1D8D"/>
    <w:rsid w:val="00AB7490"/>
    <w:rsid w:val="00AD24EA"/>
    <w:rsid w:val="00AE0FF2"/>
    <w:rsid w:val="00AE2C06"/>
    <w:rsid w:val="00AF23EF"/>
    <w:rsid w:val="00B25280"/>
    <w:rsid w:val="00B30619"/>
    <w:rsid w:val="00B47730"/>
    <w:rsid w:val="00B52BBD"/>
    <w:rsid w:val="00BD3268"/>
    <w:rsid w:val="00BD5064"/>
    <w:rsid w:val="00C640F3"/>
    <w:rsid w:val="00C879A3"/>
    <w:rsid w:val="00C96B8E"/>
    <w:rsid w:val="00C97832"/>
    <w:rsid w:val="00CB0664"/>
    <w:rsid w:val="00CB5AEE"/>
    <w:rsid w:val="00CD2D05"/>
    <w:rsid w:val="00CE166C"/>
    <w:rsid w:val="00CE37A7"/>
    <w:rsid w:val="00CF75E5"/>
    <w:rsid w:val="00CF7C54"/>
    <w:rsid w:val="00D024BA"/>
    <w:rsid w:val="00D21A24"/>
    <w:rsid w:val="00D33C9B"/>
    <w:rsid w:val="00D4419D"/>
    <w:rsid w:val="00D51D87"/>
    <w:rsid w:val="00D52A01"/>
    <w:rsid w:val="00D54DC9"/>
    <w:rsid w:val="00D65F7C"/>
    <w:rsid w:val="00D904B9"/>
    <w:rsid w:val="00D9322A"/>
    <w:rsid w:val="00DA23C4"/>
    <w:rsid w:val="00DB24BB"/>
    <w:rsid w:val="00DB4153"/>
    <w:rsid w:val="00DB6041"/>
    <w:rsid w:val="00DD41C8"/>
    <w:rsid w:val="00DE3123"/>
    <w:rsid w:val="00DE7FB9"/>
    <w:rsid w:val="00DF2753"/>
    <w:rsid w:val="00DF2C62"/>
    <w:rsid w:val="00DF3AEF"/>
    <w:rsid w:val="00DF4965"/>
    <w:rsid w:val="00E25C42"/>
    <w:rsid w:val="00E3772C"/>
    <w:rsid w:val="00E4639B"/>
    <w:rsid w:val="00E55FD4"/>
    <w:rsid w:val="00E77119"/>
    <w:rsid w:val="00E97002"/>
    <w:rsid w:val="00EB3007"/>
    <w:rsid w:val="00EB359A"/>
    <w:rsid w:val="00EC1ACA"/>
    <w:rsid w:val="00EC2890"/>
    <w:rsid w:val="00ED740F"/>
    <w:rsid w:val="00EF0074"/>
    <w:rsid w:val="00EF11D9"/>
    <w:rsid w:val="00F07447"/>
    <w:rsid w:val="00F1145F"/>
    <w:rsid w:val="00F211A6"/>
    <w:rsid w:val="00F21C4F"/>
    <w:rsid w:val="00F239DC"/>
    <w:rsid w:val="00F359AC"/>
    <w:rsid w:val="00F53AC6"/>
    <w:rsid w:val="00F53DE7"/>
    <w:rsid w:val="00F54B99"/>
    <w:rsid w:val="00F60142"/>
    <w:rsid w:val="00F6301C"/>
    <w:rsid w:val="00F65E12"/>
    <w:rsid w:val="00F80743"/>
    <w:rsid w:val="00F82534"/>
    <w:rsid w:val="00F82B51"/>
    <w:rsid w:val="00F84B13"/>
    <w:rsid w:val="00FA27F8"/>
    <w:rsid w:val="00FA713B"/>
    <w:rsid w:val="00FC693F"/>
    <w:rsid w:val="00FD4BE6"/>
    <w:rsid w:val="00FE45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E496B5"/>
  <w14:defaultImageDpi w14:val="300"/>
  <w15:docId w15:val="{1DF474C3-8537-4E86-933D-DA5BB6BD5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FD4"/>
    <w:pPr>
      <w:spacing w:after="0" w:line="360" w:lineRule="auto"/>
    </w:pPr>
    <w:rPr>
      <w:rFonts w:asciiTheme="majorHAnsi" w:eastAsia="Times New Roman" w:hAnsiTheme="majorHAnsi" w:cstheme="majorHAnsi"/>
      <w:sz w:val="24"/>
      <w:szCs w:val="24"/>
      <w:lang w:val="en-GB" w:eastAsia="en-GB"/>
    </w:rPr>
  </w:style>
  <w:style w:type="paragraph" w:styleId="Heading1">
    <w:name w:val="heading 1"/>
    <w:basedOn w:val="Normal"/>
    <w:next w:val="Normal"/>
    <w:link w:val="Heading1Char"/>
    <w:uiPriority w:val="9"/>
    <w:qFormat/>
    <w:rsid w:val="00FC693F"/>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D3268"/>
    <w:pPr>
      <w:spacing w:before="100" w:beforeAutospacing="1" w:after="100" w:afterAutospacing="1" w:line="240" w:lineRule="auto"/>
    </w:pPr>
    <w:rPr>
      <w:rFonts w:ascii="Times New Roman" w:hAnsi="Times New Roman" w:cs="Times New Roman"/>
    </w:rPr>
  </w:style>
  <w:style w:type="table" w:styleId="PlainTable2">
    <w:name w:val="Plain Table 2"/>
    <w:basedOn w:val="TableNormal"/>
    <w:uiPriority w:val="99"/>
    <w:rsid w:val="00103AD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99"/>
    <w:rsid w:val="00103A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List1">
    <w:name w:val="List1"/>
    <w:basedOn w:val="ListParagraph"/>
    <w:qFormat/>
    <w:rsid w:val="00740165"/>
    <w:pPr>
      <w:numPr>
        <w:ilvl w:val="1"/>
        <w:numId w:val="21"/>
      </w:numPr>
      <w:ind w:left="993" w:hanging="426"/>
    </w:pPr>
  </w:style>
  <w:style w:type="table" w:styleId="GridTable5Dark-Accent3">
    <w:name w:val="Grid Table 5 Dark Accent 3"/>
    <w:basedOn w:val="TableNormal"/>
    <w:uiPriority w:val="50"/>
    <w:rsid w:val="00CB5AEE"/>
    <w:pPr>
      <w:spacing w:after="0" w:line="240" w:lineRule="auto"/>
    </w:pPr>
    <w:rPr>
      <w:rFonts w:eastAsiaTheme="minorHAnsi"/>
      <w:kern w:val="2"/>
      <w:lang w:val="en-GB"/>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1">
    <w:name w:val="Grid Table 5 Dark Accent 1"/>
    <w:basedOn w:val="TableNormal"/>
    <w:uiPriority w:val="50"/>
    <w:rsid w:val="00CB5A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PlainTable3">
    <w:name w:val="Plain Table 3"/>
    <w:basedOn w:val="TableNormal"/>
    <w:uiPriority w:val="99"/>
    <w:rsid w:val="00CB5AE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9A5EF2"/>
    <w:rPr>
      <w:color w:val="0000FF" w:themeColor="hyperlink"/>
      <w:u w:val="single"/>
    </w:rPr>
  </w:style>
  <w:style w:type="character" w:styleId="UnresolvedMention">
    <w:name w:val="Unresolved Mention"/>
    <w:basedOn w:val="DefaultParagraphFont"/>
    <w:uiPriority w:val="99"/>
    <w:semiHidden/>
    <w:unhideWhenUsed/>
    <w:rsid w:val="009A5EF2"/>
    <w:rPr>
      <w:color w:val="605E5C"/>
      <w:shd w:val="clear" w:color="auto" w:fill="E1DFDD"/>
    </w:rPr>
  </w:style>
  <w:style w:type="character" w:styleId="FollowedHyperlink">
    <w:name w:val="FollowedHyperlink"/>
    <w:basedOn w:val="DefaultParagraphFont"/>
    <w:uiPriority w:val="99"/>
    <w:semiHidden/>
    <w:unhideWhenUsed/>
    <w:rsid w:val="00F21C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312">
      <w:bodyDiv w:val="1"/>
      <w:marLeft w:val="0"/>
      <w:marRight w:val="0"/>
      <w:marTop w:val="0"/>
      <w:marBottom w:val="0"/>
      <w:divBdr>
        <w:top w:val="none" w:sz="0" w:space="0" w:color="auto"/>
        <w:left w:val="none" w:sz="0" w:space="0" w:color="auto"/>
        <w:bottom w:val="none" w:sz="0" w:space="0" w:color="auto"/>
        <w:right w:val="none" w:sz="0" w:space="0" w:color="auto"/>
      </w:divBdr>
      <w:divsChild>
        <w:div w:id="268784896">
          <w:marLeft w:val="547"/>
          <w:marRight w:val="0"/>
          <w:marTop w:val="200"/>
          <w:marBottom w:val="0"/>
          <w:divBdr>
            <w:top w:val="none" w:sz="0" w:space="0" w:color="auto"/>
            <w:left w:val="none" w:sz="0" w:space="0" w:color="auto"/>
            <w:bottom w:val="none" w:sz="0" w:space="0" w:color="auto"/>
            <w:right w:val="none" w:sz="0" w:space="0" w:color="auto"/>
          </w:divBdr>
        </w:div>
      </w:divsChild>
    </w:div>
    <w:div w:id="39400991">
      <w:bodyDiv w:val="1"/>
      <w:marLeft w:val="0"/>
      <w:marRight w:val="0"/>
      <w:marTop w:val="0"/>
      <w:marBottom w:val="0"/>
      <w:divBdr>
        <w:top w:val="none" w:sz="0" w:space="0" w:color="auto"/>
        <w:left w:val="none" w:sz="0" w:space="0" w:color="auto"/>
        <w:bottom w:val="none" w:sz="0" w:space="0" w:color="auto"/>
        <w:right w:val="none" w:sz="0" w:space="0" w:color="auto"/>
      </w:divBdr>
    </w:div>
    <w:div w:id="55520328">
      <w:bodyDiv w:val="1"/>
      <w:marLeft w:val="0"/>
      <w:marRight w:val="0"/>
      <w:marTop w:val="0"/>
      <w:marBottom w:val="0"/>
      <w:divBdr>
        <w:top w:val="none" w:sz="0" w:space="0" w:color="auto"/>
        <w:left w:val="none" w:sz="0" w:space="0" w:color="auto"/>
        <w:bottom w:val="none" w:sz="0" w:space="0" w:color="auto"/>
        <w:right w:val="none" w:sz="0" w:space="0" w:color="auto"/>
      </w:divBdr>
    </w:div>
    <w:div w:id="113183290">
      <w:bodyDiv w:val="1"/>
      <w:marLeft w:val="0"/>
      <w:marRight w:val="0"/>
      <w:marTop w:val="0"/>
      <w:marBottom w:val="0"/>
      <w:divBdr>
        <w:top w:val="none" w:sz="0" w:space="0" w:color="auto"/>
        <w:left w:val="none" w:sz="0" w:space="0" w:color="auto"/>
        <w:bottom w:val="none" w:sz="0" w:space="0" w:color="auto"/>
        <w:right w:val="none" w:sz="0" w:space="0" w:color="auto"/>
      </w:divBdr>
    </w:div>
    <w:div w:id="135413604">
      <w:bodyDiv w:val="1"/>
      <w:marLeft w:val="0"/>
      <w:marRight w:val="0"/>
      <w:marTop w:val="0"/>
      <w:marBottom w:val="0"/>
      <w:divBdr>
        <w:top w:val="none" w:sz="0" w:space="0" w:color="auto"/>
        <w:left w:val="none" w:sz="0" w:space="0" w:color="auto"/>
        <w:bottom w:val="none" w:sz="0" w:space="0" w:color="auto"/>
        <w:right w:val="none" w:sz="0" w:space="0" w:color="auto"/>
      </w:divBdr>
    </w:div>
    <w:div w:id="137963526">
      <w:bodyDiv w:val="1"/>
      <w:marLeft w:val="0"/>
      <w:marRight w:val="0"/>
      <w:marTop w:val="0"/>
      <w:marBottom w:val="0"/>
      <w:divBdr>
        <w:top w:val="none" w:sz="0" w:space="0" w:color="auto"/>
        <w:left w:val="none" w:sz="0" w:space="0" w:color="auto"/>
        <w:bottom w:val="none" w:sz="0" w:space="0" w:color="auto"/>
        <w:right w:val="none" w:sz="0" w:space="0" w:color="auto"/>
      </w:divBdr>
    </w:div>
    <w:div w:id="140924380">
      <w:bodyDiv w:val="1"/>
      <w:marLeft w:val="0"/>
      <w:marRight w:val="0"/>
      <w:marTop w:val="0"/>
      <w:marBottom w:val="0"/>
      <w:divBdr>
        <w:top w:val="none" w:sz="0" w:space="0" w:color="auto"/>
        <w:left w:val="none" w:sz="0" w:space="0" w:color="auto"/>
        <w:bottom w:val="none" w:sz="0" w:space="0" w:color="auto"/>
        <w:right w:val="none" w:sz="0" w:space="0" w:color="auto"/>
      </w:divBdr>
      <w:divsChild>
        <w:div w:id="1823886068">
          <w:marLeft w:val="547"/>
          <w:marRight w:val="0"/>
          <w:marTop w:val="200"/>
          <w:marBottom w:val="0"/>
          <w:divBdr>
            <w:top w:val="none" w:sz="0" w:space="0" w:color="auto"/>
            <w:left w:val="none" w:sz="0" w:space="0" w:color="auto"/>
            <w:bottom w:val="none" w:sz="0" w:space="0" w:color="auto"/>
            <w:right w:val="none" w:sz="0" w:space="0" w:color="auto"/>
          </w:divBdr>
        </w:div>
        <w:div w:id="2130515456">
          <w:marLeft w:val="547"/>
          <w:marRight w:val="0"/>
          <w:marTop w:val="200"/>
          <w:marBottom w:val="0"/>
          <w:divBdr>
            <w:top w:val="none" w:sz="0" w:space="0" w:color="auto"/>
            <w:left w:val="none" w:sz="0" w:space="0" w:color="auto"/>
            <w:bottom w:val="none" w:sz="0" w:space="0" w:color="auto"/>
            <w:right w:val="none" w:sz="0" w:space="0" w:color="auto"/>
          </w:divBdr>
        </w:div>
        <w:div w:id="1453983788">
          <w:marLeft w:val="547"/>
          <w:marRight w:val="0"/>
          <w:marTop w:val="200"/>
          <w:marBottom w:val="0"/>
          <w:divBdr>
            <w:top w:val="none" w:sz="0" w:space="0" w:color="auto"/>
            <w:left w:val="none" w:sz="0" w:space="0" w:color="auto"/>
            <w:bottom w:val="none" w:sz="0" w:space="0" w:color="auto"/>
            <w:right w:val="none" w:sz="0" w:space="0" w:color="auto"/>
          </w:divBdr>
        </w:div>
      </w:divsChild>
    </w:div>
    <w:div w:id="188228767">
      <w:bodyDiv w:val="1"/>
      <w:marLeft w:val="0"/>
      <w:marRight w:val="0"/>
      <w:marTop w:val="0"/>
      <w:marBottom w:val="0"/>
      <w:divBdr>
        <w:top w:val="none" w:sz="0" w:space="0" w:color="auto"/>
        <w:left w:val="none" w:sz="0" w:space="0" w:color="auto"/>
        <w:bottom w:val="none" w:sz="0" w:space="0" w:color="auto"/>
        <w:right w:val="none" w:sz="0" w:space="0" w:color="auto"/>
      </w:divBdr>
    </w:div>
    <w:div w:id="205026433">
      <w:bodyDiv w:val="1"/>
      <w:marLeft w:val="0"/>
      <w:marRight w:val="0"/>
      <w:marTop w:val="0"/>
      <w:marBottom w:val="0"/>
      <w:divBdr>
        <w:top w:val="none" w:sz="0" w:space="0" w:color="auto"/>
        <w:left w:val="none" w:sz="0" w:space="0" w:color="auto"/>
        <w:bottom w:val="none" w:sz="0" w:space="0" w:color="auto"/>
        <w:right w:val="none" w:sz="0" w:space="0" w:color="auto"/>
      </w:divBdr>
    </w:div>
    <w:div w:id="219827861">
      <w:bodyDiv w:val="1"/>
      <w:marLeft w:val="0"/>
      <w:marRight w:val="0"/>
      <w:marTop w:val="0"/>
      <w:marBottom w:val="0"/>
      <w:divBdr>
        <w:top w:val="none" w:sz="0" w:space="0" w:color="auto"/>
        <w:left w:val="none" w:sz="0" w:space="0" w:color="auto"/>
        <w:bottom w:val="none" w:sz="0" w:space="0" w:color="auto"/>
        <w:right w:val="none" w:sz="0" w:space="0" w:color="auto"/>
      </w:divBdr>
    </w:div>
    <w:div w:id="235823834">
      <w:bodyDiv w:val="1"/>
      <w:marLeft w:val="0"/>
      <w:marRight w:val="0"/>
      <w:marTop w:val="0"/>
      <w:marBottom w:val="0"/>
      <w:divBdr>
        <w:top w:val="none" w:sz="0" w:space="0" w:color="auto"/>
        <w:left w:val="none" w:sz="0" w:space="0" w:color="auto"/>
        <w:bottom w:val="none" w:sz="0" w:space="0" w:color="auto"/>
        <w:right w:val="none" w:sz="0" w:space="0" w:color="auto"/>
      </w:divBdr>
    </w:div>
    <w:div w:id="239875156">
      <w:bodyDiv w:val="1"/>
      <w:marLeft w:val="0"/>
      <w:marRight w:val="0"/>
      <w:marTop w:val="0"/>
      <w:marBottom w:val="0"/>
      <w:divBdr>
        <w:top w:val="none" w:sz="0" w:space="0" w:color="auto"/>
        <w:left w:val="none" w:sz="0" w:space="0" w:color="auto"/>
        <w:bottom w:val="none" w:sz="0" w:space="0" w:color="auto"/>
        <w:right w:val="none" w:sz="0" w:space="0" w:color="auto"/>
      </w:divBdr>
    </w:div>
    <w:div w:id="289828961">
      <w:bodyDiv w:val="1"/>
      <w:marLeft w:val="0"/>
      <w:marRight w:val="0"/>
      <w:marTop w:val="0"/>
      <w:marBottom w:val="0"/>
      <w:divBdr>
        <w:top w:val="none" w:sz="0" w:space="0" w:color="auto"/>
        <w:left w:val="none" w:sz="0" w:space="0" w:color="auto"/>
        <w:bottom w:val="none" w:sz="0" w:space="0" w:color="auto"/>
        <w:right w:val="none" w:sz="0" w:space="0" w:color="auto"/>
      </w:divBdr>
    </w:div>
    <w:div w:id="298461060">
      <w:bodyDiv w:val="1"/>
      <w:marLeft w:val="0"/>
      <w:marRight w:val="0"/>
      <w:marTop w:val="0"/>
      <w:marBottom w:val="0"/>
      <w:divBdr>
        <w:top w:val="none" w:sz="0" w:space="0" w:color="auto"/>
        <w:left w:val="none" w:sz="0" w:space="0" w:color="auto"/>
        <w:bottom w:val="none" w:sz="0" w:space="0" w:color="auto"/>
        <w:right w:val="none" w:sz="0" w:space="0" w:color="auto"/>
      </w:divBdr>
    </w:div>
    <w:div w:id="323631742">
      <w:bodyDiv w:val="1"/>
      <w:marLeft w:val="0"/>
      <w:marRight w:val="0"/>
      <w:marTop w:val="0"/>
      <w:marBottom w:val="0"/>
      <w:divBdr>
        <w:top w:val="none" w:sz="0" w:space="0" w:color="auto"/>
        <w:left w:val="none" w:sz="0" w:space="0" w:color="auto"/>
        <w:bottom w:val="none" w:sz="0" w:space="0" w:color="auto"/>
        <w:right w:val="none" w:sz="0" w:space="0" w:color="auto"/>
      </w:divBdr>
    </w:div>
    <w:div w:id="366371431">
      <w:bodyDiv w:val="1"/>
      <w:marLeft w:val="0"/>
      <w:marRight w:val="0"/>
      <w:marTop w:val="0"/>
      <w:marBottom w:val="0"/>
      <w:divBdr>
        <w:top w:val="none" w:sz="0" w:space="0" w:color="auto"/>
        <w:left w:val="none" w:sz="0" w:space="0" w:color="auto"/>
        <w:bottom w:val="none" w:sz="0" w:space="0" w:color="auto"/>
        <w:right w:val="none" w:sz="0" w:space="0" w:color="auto"/>
      </w:divBdr>
    </w:div>
    <w:div w:id="453913229">
      <w:bodyDiv w:val="1"/>
      <w:marLeft w:val="0"/>
      <w:marRight w:val="0"/>
      <w:marTop w:val="0"/>
      <w:marBottom w:val="0"/>
      <w:divBdr>
        <w:top w:val="none" w:sz="0" w:space="0" w:color="auto"/>
        <w:left w:val="none" w:sz="0" w:space="0" w:color="auto"/>
        <w:bottom w:val="none" w:sz="0" w:space="0" w:color="auto"/>
        <w:right w:val="none" w:sz="0" w:space="0" w:color="auto"/>
      </w:divBdr>
    </w:div>
    <w:div w:id="458451562">
      <w:bodyDiv w:val="1"/>
      <w:marLeft w:val="0"/>
      <w:marRight w:val="0"/>
      <w:marTop w:val="0"/>
      <w:marBottom w:val="0"/>
      <w:divBdr>
        <w:top w:val="none" w:sz="0" w:space="0" w:color="auto"/>
        <w:left w:val="none" w:sz="0" w:space="0" w:color="auto"/>
        <w:bottom w:val="none" w:sz="0" w:space="0" w:color="auto"/>
        <w:right w:val="none" w:sz="0" w:space="0" w:color="auto"/>
      </w:divBdr>
    </w:div>
    <w:div w:id="470051431">
      <w:bodyDiv w:val="1"/>
      <w:marLeft w:val="0"/>
      <w:marRight w:val="0"/>
      <w:marTop w:val="0"/>
      <w:marBottom w:val="0"/>
      <w:divBdr>
        <w:top w:val="none" w:sz="0" w:space="0" w:color="auto"/>
        <w:left w:val="none" w:sz="0" w:space="0" w:color="auto"/>
        <w:bottom w:val="none" w:sz="0" w:space="0" w:color="auto"/>
        <w:right w:val="none" w:sz="0" w:space="0" w:color="auto"/>
      </w:divBdr>
    </w:div>
    <w:div w:id="473254805">
      <w:bodyDiv w:val="1"/>
      <w:marLeft w:val="0"/>
      <w:marRight w:val="0"/>
      <w:marTop w:val="0"/>
      <w:marBottom w:val="0"/>
      <w:divBdr>
        <w:top w:val="none" w:sz="0" w:space="0" w:color="auto"/>
        <w:left w:val="none" w:sz="0" w:space="0" w:color="auto"/>
        <w:bottom w:val="none" w:sz="0" w:space="0" w:color="auto"/>
        <w:right w:val="none" w:sz="0" w:space="0" w:color="auto"/>
      </w:divBdr>
    </w:div>
    <w:div w:id="483740751">
      <w:bodyDiv w:val="1"/>
      <w:marLeft w:val="0"/>
      <w:marRight w:val="0"/>
      <w:marTop w:val="0"/>
      <w:marBottom w:val="0"/>
      <w:divBdr>
        <w:top w:val="none" w:sz="0" w:space="0" w:color="auto"/>
        <w:left w:val="none" w:sz="0" w:space="0" w:color="auto"/>
        <w:bottom w:val="none" w:sz="0" w:space="0" w:color="auto"/>
        <w:right w:val="none" w:sz="0" w:space="0" w:color="auto"/>
      </w:divBdr>
    </w:div>
    <w:div w:id="493688493">
      <w:bodyDiv w:val="1"/>
      <w:marLeft w:val="0"/>
      <w:marRight w:val="0"/>
      <w:marTop w:val="0"/>
      <w:marBottom w:val="0"/>
      <w:divBdr>
        <w:top w:val="none" w:sz="0" w:space="0" w:color="auto"/>
        <w:left w:val="none" w:sz="0" w:space="0" w:color="auto"/>
        <w:bottom w:val="none" w:sz="0" w:space="0" w:color="auto"/>
        <w:right w:val="none" w:sz="0" w:space="0" w:color="auto"/>
      </w:divBdr>
    </w:div>
    <w:div w:id="523247509">
      <w:bodyDiv w:val="1"/>
      <w:marLeft w:val="0"/>
      <w:marRight w:val="0"/>
      <w:marTop w:val="0"/>
      <w:marBottom w:val="0"/>
      <w:divBdr>
        <w:top w:val="none" w:sz="0" w:space="0" w:color="auto"/>
        <w:left w:val="none" w:sz="0" w:space="0" w:color="auto"/>
        <w:bottom w:val="none" w:sz="0" w:space="0" w:color="auto"/>
        <w:right w:val="none" w:sz="0" w:space="0" w:color="auto"/>
      </w:divBdr>
    </w:div>
    <w:div w:id="523985399">
      <w:bodyDiv w:val="1"/>
      <w:marLeft w:val="0"/>
      <w:marRight w:val="0"/>
      <w:marTop w:val="0"/>
      <w:marBottom w:val="0"/>
      <w:divBdr>
        <w:top w:val="none" w:sz="0" w:space="0" w:color="auto"/>
        <w:left w:val="none" w:sz="0" w:space="0" w:color="auto"/>
        <w:bottom w:val="none" w:sz="0" w:space="0" w:color="auto"/>
        <w:right w:val="none" w:sz="0" w:space="0" w:color="auto"/>
      </w:divBdr>
      <w:divsChild>
        <w:div w:id="673069257">
          <w:marLeft w:val="547"/>
          <w:marRight w:val="0"/>
          <w:marTop w:val="200"/>
          <w:marBottom w:val="0"/>
          <w:divBdr>
            <w:top w:val="none" w:sz="0" w:space="0" w:color="auto"/>
            <w:left w:val="none" w:sz="0" w:space="0" w:color="auto"/>
            <w:bottom w:val="none" w:sz="0" w:space="0" w:color="auto"/>
            <w:right w:val="none" w:sz="0" w:space="0" w:color="auto"/>
          </w:divBdr>
        </w:div>
        <w:div w:id="1768303293">
          <w:marLeft w:val="547"/>
          <w:marRight w:val="0"/>
          <w:marTop w:val="200"/>
          <w:marBottom w:val="0"/>
          <w:divBdr>
            <w:top w:val="none" w:sz="0" w:space="0" w:color="auto"/>
            <w:left w:val="none" w:sz="0" w:space="0" w:color="auto"/>
            <w:bottom w:val="none" w:sz="0" w:space="0" w:color="auto"/>
            <w:right w:val="none" w:sz="0" w:space="0" w:color="auto"/>
          </w:divBdr>
        </w:div>
      </w:divsChild>
    </w:div>
    <w:div w:id="567228711">
      <w:bodyDiv w:val="1"/>
      <w:marLeft w:val="0"/>
      <w:marRight w:val="0"/>
      <w:marTop w:val="0"/>
      <w:marBottom w:val="0"/>
      <w:divBdr>
        <w:top w:val="none" w:sz="0" w:space="0" w:color="auto"/>
        <w:left w:val="none" w:sz="0" w:space="0" w:color="auto"/>
        <w:bottom w:val="none" w:sz="0" w:space="0" w:color="auto"/>
        <w:right w:val="none" w:sz="0" w:space="0" w:color="auto"/>
      </w:divBdr>
    </w:div>
    <w:div w:id="583338181">
      <w:bodyDiv w:val="1"/>
      <w:marLeft w:val="0"/>
      <w:marRight w:val="0"/>
      <w:marTop w:val="0"/>
      <w:marBottom w:val="0"/>
      <w:divBdr>
        <w:top w:val="none" w:sz="0" w:space="0" w:color="auto"/>
        <w:left w:val="none" w:sz="0" w:space="0" w:color="auto"/>
        <w:bottom w:val="none" w:sz="0" w:space="0" w:color="auto"/>
        <w:right w:val="none" w:sz="0" w:space="0" w:color="auto"/>
      </w:divBdr>
    </w:div>
    <w:div w:id="669135634">
      <w:bodyDiv w:val="1"/>
      <w:marLeft w:val="0"/>
      <w:marRight w:val="0"/>
      <w:marTop w:val="0"/>
      <w:marBottom w:val="0"/>
      <w:divBdr>
        <w:top w:val="none" w:sz="0" w:space="0" w:color="auto"/>
        <w:left w:val="none" w:sz="0" w:space="0" w:color="auto"/>
        <w:bottom w:val="none" w:sz="0" w:space="0" w:color="auto"/>
        <w:right w:val="none" w:sz="0" w:space="0" w:color="auto"/>
      </w:divBdr>
    </w:div>
    <w:div w:id="681780806">
      <w:bodyDiv w:val="1"/>
      <w:marLeft w:val="0"/>
      <w:marRight w:val="0"/>
      <w:marTop w:val="0"/>
      <w:marBottom w:val="0"/>
      <w:divBdr>
        <w:top w:val="none" w:sz="0" w:space="0" w:color="auto"/>
        <w:left w:val="none" w:sz="0" w:space="0" w:color="auto"/>
        <w:bottom w:val="none" w:sz="0" w:space="0" w:color="auto"/>
        <w:right w:val="none" w:sz="0" w:space="0" w:color="auto"/>
      </w:divBdr>
    </w:div>
    <w:div w:id="716508055">
      <w:bodyDiv w:val="1"/>
      <w:marLeft w:val="0"/>
      <w:marRight w:val="0"/>
      <w:marTop w:val="0"/>
      <w:marBottom w:val="0"/>
      <w:divBdr>
        <w:top w:val="none" w:sz="0" w:space="0" w:color="auto"/>
        <w:left w:val="none" w:sz="0" w:space="0" w:color="auto"/>
        <w:bottom w:val="none" w:sz="0" w:space="0" w:color="auto"/>
        <w:right w:val="none" w:sz="0" w:space="0" w:color="auto"/>
      </w:divBdr>
    </w:div>
    <w:div w:id="736589523">
      <w:bodyDiv w:val="1"/>
      <w:marLeft w:val="0"/>
      <w:marRight w:val="0"/>
      <w:marTop w:val="0"/>
      <w:marBottom w:val="0"/>
      <w:divBdr>
        <w:top w:val="none" w:sz="0" w:space="0" w:color="auto"/>
        <w:left w:val="none" w:sz="0" w:space="0" w:color="auto"/>
        <w:bottom w:val="none" w:sz="0" w:space="0" w:color="auto"/>
        <w:right w:val="none" w:sz="0" w:space="0" w:color="auto"/>
      </w:divBdr>
    </w:div>
    <w:div w:id="765469012">
      <w:bodyDiv w:val="1"/>
      <w:marLeft w:val="0"/>
      <w:marRight w:val="0"/>
      <w:marTop w:val="0"/>
      <w:marBottom w:val="0"/>
      <w:divBdr>
        <w:top w:val="none" w:sz="0" w:space="0" w:color="auto"/>
        <w:left w:val="none" w:sz="0" w:space="0" w:color="auto"/>
        <w:bottom w:val="none" w:sz="0" w:space="0" w:color="auto"/>
        <w:right w:val="none" w:sz="0" w:space="0" w:color="auto"/>
      </w:divBdr>
    </w:div>
    <w:div w:id="812453942">
      <w:bodyDiv w:val="1"/>
      <w:marLeft w:val="0"/>
      <w:marRight w:val="0"/>
      <w:marTop w:val="0"/>
      <w:marBottom w:val="0"/>
      <w:divBdr>
        <w:top w:val="none" w:sz="0" w:space="0" w:color="auto"/>
        <w:left w:val="none" w:sz="0" w:space="0" w:color="auto"/>
        <w:bottom w:val="none" w:sz="0" w:space="0" w:color="auto"/>
        <w:right w:val="none" w:sz="0" w:space="0" w:color="auto"/>
      </w:divBdr>
    </w:div>
    <w:div w:id="812529116">
      <w:bodyDiv w:val="1"/>
      <w:marLeft w:val="0"/>
      <w:marRight w:val="0"/>
      <w:marTop w:val="0"/>
      <w:marBottom w:val="0"/>
      <w:divBdr>
        <w:top w:val="none" w:sz="0" w:space="0" w:color="auto"/>
        <w:left w:val="none" w:sz="0" w:space="0" w:color="auto"/>
        <w:bottom w:val="none" w:sz="0" w:space="0" w:color="auto"/>
        <w:right w:val="none" w:sz="0" w:space="0" w:color="auto"/>
      </w:divBdr>
    </w:div>
    <w:div w:id="814760508">
      <w:bodyDiv w:val="1"/>
      <w:marLeft w:val="0"/>
      <w:marRight w:val="0"/>
      <w:marTop w:val="0"/>
      <w:marBottom w:val="0"/>
      <w:divBdr>
        <w:top w:val="none" w:sz="0" w:space="0" w:color="auto"/>
        <w:left w:val="none" w:sz="0" w:space="0" w:color="auto"/>
        <w:bottom w:val="none" w:sz="0" w:space="0" w:color="auto"/>
        <w:right w:val="none" w:sz="0" w:space="0" w:color="auto"/>
      </w:divBdr>
    </w:div>
    <w:div w:id="848566834">
      <w:bodyDiv w:val="1"/>
      <w:marLeft w:val="0"/>
      <w:marRight w:val="0"/>
      <w:marTop w:val="0"/>
      <w:marBottom w:val="0"/>
      <w:divBdr>
        <w:top w:val="none" w:sz="0" w:space="0" w:color="auto"/>
        <w:left w:val="none" w:sz="0" w:space="0" w:color="auto"/>
        <w:bottom w:val="none" w:sz="0" w:space="0" w:color="auto"/>
        <w:right w:val="none" w:sz="0" w:space="0" w:color="auto"/>
      </w:divBdr>
    </w:div>
    <w:div w:id="869028687">
      <w:bodyDiv w:val="1"/>
      <w:marLeft w:val="0"/>
      <w:marRight w:val="0"/>
      <w:marTop w:val="0"/>
      <w:marBottom w:val="0"/>
      <w:divBdr>
        <w:top w:val="none" w:sz="0" w:space="0" w:color="auto"/>
        <w:left w:val="none" w:sz="0" w:space="0" w:color="auto"/>
        <w:bottom w:val="none" w:sz="0" w:space="0" w:color="auto"/>
        <w:right w:val="none" w:sz="0" w:space="0" w:color="auto"/>
      </w:divBdr>
    </w:div>
    <w:div w:id="945620671">
      <w:bodyDiv w:val="1"/>
      <w:marLeft w:val="0"/>
      <w:marRight w:val="0"/>
      <w:marTop w:val="0"/>
      <w:marBottom w:val="0"/>
      <w:divBdr>
        <w:top w:val="none" w:sz="0" w:space="0" w:color="auto"/>
        <w:left w:val="none" w:sz="0" w:space="0" w:color="auto"/>
        <w:bottom w:val="none" w:sz="0" w:space="0" w:color="auto"/>
        <w:right w:val="none" w:sz="0" w:space="0" w:color="auto"/>
      </w:divBdr>
    </w:div>
    <w:div w:id="960067041">
      <w:bodyDiv w:val="1"/>
      <w:marLeft w:val="0"/>
      <w:marRight w:val="0"/>
      <w:marTop w:val="0"/>
      <w:marBottom w:val="0"/>
      <w:divBdr>
        <w:top w:val="none" w:sz="0" w:space="0" w:color="auto"/>
        <w:left w:val="none" w:sz="0" w:space="0" w:color="auto"/>
        <w:bottom w:val="none" w:sz="0" w:space="0" w:color="auto"/>
        <w:right w:val="none" w:sz="0" w:space="0" w:color="auto"/>
      </w:divBdr>
    </w:div>
    <w:div w:id="969945308">
      <w:bodyDiv w:val="1"/>
      <w:marLeft w:val="0"/>
      <w:marRight w:val="0"/>
      <w:marTop w:val="0"/>
      <w:marBottom w:val="0"/>
      <w:divBdr>
        <w:top w:val="none" w:sz="0" w:space="0" w:color="auto"/>
        <w:left w:val="none" w:sz="0" w:space="0" w:color="auto"/>
        <w:bottom w:val="none" w:sz="0" w:space="0" w:color="auto"/>
        <w:right w:val="none" w:sz="0" w:space="0" w:color="auto"/>
      </w:divBdr>
    </w:div>
    <w:div w:id="976953481">
      <w:bodyDiv w:val="1"/>
      <w:marLeft w:val="0"/>
      <w:marRight w:val="0"/>
      <w:marTop w:val="0"/>
      <w:marBottom w:val="0"/>
      <w:divBdr>
        <w:top w:val="none" w:sz="0" w:space="0" w:color="auto"/>
        <w:left w:val="none" w:sz="0" w:space="0" w:color="auto"/>
        <w:bottom w:val="none" w:sz="0" w:space="0" w:color="auto"/>
        <w:right w:val="none" w:sz="0" w:space="0" w:color="auto"/>
      </w:divBdr>
    </w:div>
    <w:div w:id="977417704">
      <w:bodyDiv w:val="1"/>
      <w:marLeft w:val="0"/>
      <w:marRight w:val="0"/>
      <w:marTop w:val="0"/>
      <w:marBottom w:val="0"/>
      <w:divBdr>
        <w:top w:val="none" w:sz="0" w:space="0" w:color="auto"/>
        <w:left w:val="none" w:sz="0" w:space="0" w:color="auto"/>
        <w:bottom w:val="none" w:sz="0" w:space="0" w:color="auto"/>
        <w:right w:val="none" w:sz="0" w:space="0" w:color="auto"/>
      </w:divBdr>
    </w:div>
    <w:div w:id="998730863">
      <w:bodyDiv w:val="1"/>
      <w:marLeft w:val="0"/>
      <w:marRight w:val="0"/>
      <w:marTop w:val="0"/>
      <w:marBottom w:val="0"/>
      <w:divBdr>
        <w:top w:val="none" w:sz="0" w:space="0" w:color="auto"/>
        <w:left w:val="none" w:sz="0" w:space="0" w:color="auto"/>
        <w:bottom w:val="none" w:sz="0" w:space="0" w:color="auto"/>
        <w:right w:val="none" w:sz="0" w:space="0" w:color="auto"/>
      </w:divBdr>
    </w:div>
    <w:div w:id="1008411352">
      <w:bodyDiv w:val="1"/>
      <w:marLeft w:val="0"/>
      <w:marRight w:val="0"/>
      <w:marTop w:val="0"/>
      <w:marBottom w:val="0"/>
      <w:divBdr>
        <w:top w:val="none" w:sz="0" w:space="0" w:color="auto"/>
        <w:left w:val="none" w:sz="0" w:space="0" w:color="auto"/>
        <w:bottom w:val="none" w:sz="0" w:space="0" w:color="auto"/>
        <w:right w:val="none" w:sz="0" w:space="0" w:color="auto"/>
      </w:divBdr>
    </w:div>
    <w:div w:id="1031878513">
      <w:bodyDiv w:val="1"/>
      <w:marLeft w:val="0"/>
      <w:marRight w:val="0"/>
      <w:marTop w:val="0"/>
      <w:marBottom w:val="0"/>
      <w:divBdr>
        <w:top w:val="none" w:sz="0" w:space="0" w:color="auto"/>
        <w:left w:val="none" w:sz="0" w:space="0" w:color="auto"/>
        <w:bottom w:val="none" w:sz="0" w:space="0" w:color="auto"/>
        <w:right w:val="none" w:sz="0" w:space="0" w:color="auto"/>
      </w:divBdr>
    </w:div>
    <w:div w:id="1039816779">
      <w:bodyDiv w:val="1"/>
      <w:marLeft w:val="0"/>
      <w:marRight w:val="0"/>
      <w:marTop w:val="0"/>
      <w:marBottom w:val="0"/>
      <w:divBdr>
        <w:top w:val="none" w:sz="0" w:space="0" w:color="auto"/>
        <w:left w:val="none" w:sz="0" w:space="0" w:color="auto"/>
        <w:bottom w:val="none" w:sz="0" w:space="0" w:color="auto"/>
        <w:right w:val="none" w:sz="0" w:space="0" w:color="auto"/>
      </w:divBdr>
    </w:div>
    <w:div w:id="1099831484">
      <w:bodyDiv w:val="1"/>
      <w:marLeft w:val="0"/>
      <w:marRight w:val="0"/>
      <w:marTop w:val="0"/>
      <w:marBottom w:val="0"/>
      <w:divBdr>
        <w:top w:val="none" w:sz="0" w:space="0" w:color="auto"/>
        <w:left w:val="none" w:sz="0" w:space="0" w:color="auto"/>
        <w:bottom w:val="none" w:sz="0" w:space="0" w:color="auto"/>
        <w:right w:val="none" w:sz="0" w:space="0" w:color="auto"/>
      </w:divBdr>
    </w:div>
    <w:div w:id="1103576015">
      <w:bodyDiv w:val="1"/>
      <w:marLeft w:val="0"/>
      <w:marRight w:val="0"/>
      <w:marTop w:val="0"/>
      <w:marBottom w:val="0"/>
      <w:divBdr>
        <w:top w:val="none" w:sz="0" w:space="0" w:color="auto"/>
        <w:left w:val="none" w:sz="0" w:space="0" w:color="auto"/>
        <w:bottom w:val="none" w:sz="0" w:space="0" w:color="auto"/>
        <w:right w:val="none" w:sz="0" w:space="0" w:color="auto"/>
      </w:divBdr>
    </w:div>
    <w:div w:id="1138719160">
      <w:bodyDiv w:val="1"/>
      <w:marLeft w:val="0"/>
      <w:marRight w:val="0"/>
      <w:marTop w:val="0"/>
      <w:marBottom w:val="0"/>
      <w:divBdr>
        <w:top w:val="none" w:sz="0" w:space="0" w:color="auto"/>
        <w:left w:val="none" w:sz="0" w:space="0" w:color="auto"/>
        <w:bottom w:val="none" w:sz="0" w:space="0" w:color="auto"/>
        <w:right w:val="none" w:sz="0" w:space="0" w:color="auto"/>
      </w:divBdr>
      <w:divsChild>
        <w:div w:id="367418790">
          <w:marLeft w:val="547"/>
          <w:marRight w:val="0"/>
          <w:marTop w:val="200"/>
          <w:marBottom w:val="0"/>
          <w:divBdr>
            <w:top w:val="none" w:sz="0" w:space="0" w:color="auto"/>
            <w:left w:val="none" w:sz="0" w:space="0" w:color="auto"/>
            <w:bottom w:val="none" w:sz="0" w:space="0" w:color="auto"/>
            <w:right w:val="none" w:sz="0" w:space="0" w:color="auto"/>
          </w:divBdr>
        </w:div>
      </w:divsChild>
    </w:div>
    <w:div w:id="1180199212">
      <w:bodyDiv w:val="1"/>
      <w:marLeft w:val="0"/>
      <w:marRight w:val="0"/>
      <w:marTop w:val="0"/>
      <w:marBottom w:val="0"/>
      <w:divBdr>
        <w:top w:val="none" w:sz="0" w:space="0" w:color="auto"/>
        <w:left w:val="none" w:sz="0" w:space="0" w:color="auto"/>
        <w:bottom w:val="none" w:sz="0" w:space="0" w:color="auto"/>
        <w:right w:val="none" w:sz="0" w:space="0" w:color="auto"/>
      </w:divBdr>
    </w:div>
    <w:div w:id="1185246417">
      <w:bodyDiv w:val="1"/>
      <w:marLeft w:val="0"/>
      <w:marRight w:val="0"/>
      <w:marTop w:val="0"/>
      <w:marBottom w:val="0"/>
      <w:divBdr>
        <w:top w:val="none" w:sz="0" w:space="0" w:color="auto"/>
        <w:left w:val="none" w:sz="0" w:space="0" w:color="auto"/>
        <w:bottom w:val="none" w:sz="0" w:space="0" w:color="auto"/>
        <w:right w:val="none" w:sz="0" w:space="0" w:color="auto"/>
      </w:divBdr>
    </w:div>
    <w:div w:id="1259673318">
      <w:bodyDiv w:val="1"/>
      <w:marLeft w:val="0"/>
      <w:marRight w:val="0"/>
      <w:marTop w:val="0"/>
      <w:marBottom w:val="0"/>
      <w:divBdr>
        <w:top w:val="none" w:sz="0" w:space="0" w:color="auto"/>
        <w:left w:val="none" w:sz="0" w:space="0" w:color="auto"/>
        <w:bottom w:val="none" w:sz="0" w:space="0" w:color="auto"/>
        <w:right w:val="none" w:sz="0" w:space="0" w:color="auto"/>
      </w:divBdr>
    </w:div>
    <w:div w:id="1287735354">
      <w:bodyDiv w:val="1"/>
      <w:marLeft w:val="0"/>
      <w:marRight w:val="0"/>
      <w:marTop w:val="0"/>
      <w:marBottom w:val="0"/>
      <w:divBdr>
        <w:top w:val="none" w:sz="0" w:space="0" w:color="auto"/>
        <w:left w:val="none" w:sz="0" w:space="0" w:color="auto"/>
        <w:bottom w:val="none" w:sz="0" w:space="0" w:color="auto"/>
        <w:right w:val="none" w:sz="0" w:space="0" w:color="auto"/>
      </w:divBdr>
    </w:div>
    <w:div w:id="1293555501">
      <w:bodyDiv w:val="1"/>
      <w:marLeft w:val="0"/>
      <w:marRight w:val="0"/>
      <w:marTop w:val="0"/>
      <w:marBottom w:val="0"/>
      <w:divBdr>
        <w:top w:val="none" w:sz="0" w:space="0" w:color="auto"/>
        <w:left w:val="none" w:sz="0" w:space="0" w:color="auto"/>
        <w:bottom w:val="none" w:sz="0" w:space="0" w:color="auto"/>
        <w:right w:val="none" w:sz="0" w:space="0" w:color="auto"/>
      </w:divBdr>
    </w:div>
    <w:div w:id="1308515917">
      <w:bodyDiv w:val="1"/>
      <w:marLeft w:val="0"/>
      <w:marRight w:val="0"/>
      <w:marTop w:val="0"/>
      <w:marBottom w:val="0"/>
      <w:divBdr>
        <w:top w:val="none" w:sz="0" w:space="0" w:color="auto"/>
        <w:left w:val="none" w:sz="0" w:space="0" w:color="auto"/>
        <w:bottom w:val="none" w:sz="0" w:space="0" w:color="auto"/>
        <w:right w:val="none" w:sz="0" w:space="0" w:color="auto"/>
      </w:divBdr>
    </w:div>
    <w:div w:id="1335373817">
      <w:bodyDiv w:val="1"/>
      <w:marLeft w:val="0"/>
      <w:marRight w:val="0"/>
      <w:marTop w:val="0"/>
      <w:marBottom w:val="0"/>
      <w:divBdr>
        <w:top w:val="none" w:sz="0" w:space="0" w:color="auto"/>
        <w:left w:val="none" w:sz="0" w:space="0" w:color="auto"/>
        <w:bottom w:val="none" w:sz="0" w:space="0" w:color="auto"/>
        <w:right w:val="none" w:sz="0" w:space="0" w:color="auto"/>
      </w:divBdr>
    </w:div>
    <w:div w:id="1335912187">
      <w:bodyDiv w:val="1"/>
      <w:marLeft w:val="0"/>
      <w:marRight w:val="0"/>
      <w:marTop w:val="0"/>
      <w:marBottom w:val="0"/>
      <w:divBdr>
        <w:top w:val="none" w:sz="0" w:space="0" w:color="auto"/>
        <w:left w:val="none" w:sz="0" w:space="0" w:color="auto"/>
        <w:bottom w:val="none" w:sz="0" w:space="0" w:color="auto"/>
        <w:right w:val="none" w:sz="0" w:space="0" w:color="auto"/>
      </w:divBdr>
    </w:div>
    <w:div w:id="1349674815">
      <w:bodyDiv w:val="1"/>
      <w:marLeft w:val="0"/>
      <w:marRight w:val="0"/>
      <w:marTop w:val="0"/>
      <w:marBottom w:val="0"/>
      <w:divBdr>
        <w:top w:val="none" w:sz="0" w:space="0" w:color="auto"/>
        <w:left w:val="none" w:sz="0" w:space="0" w:color="auto"/>
        <w:bottom w:val="none" w:sz="0" w:space="0" w:color="auto"/>
        <w:right w:val="none" w:sz="0" w:space="0" w:color="auto"/>
      </w:divBdr>
    </w:div>
    <w:div w:id="1363943896">
      <w:bodyDiv w:val="1"/>
      <w:marLeft w:val="0"/>
      <w:marRight w:val="0"/>
      <w:marTop w:val="0"/>
      <w:marBottom w:val="0"/>
      <w:divBdr>
        <w:top w:val="none" w:sz="0" w:space="0" w:color="auto"/>
        <w:left w:val="none" w:sz="0" w:space="0" w:color="auto"/>
        <w:bottom w:val="none" w:sz="0" w:space="0" w:color="auto"/>
        <w:right w:val="none" w:sz="0" w:space="0" w:color="auto"/>
      </w:divBdr>
    </w:div>
    <w:div w:id="1383561287">
      <w:bodyDiv w:val="1"/>
      <w:marLeft w:val="0"/>
      <w:marRight w:val="0"/>
      <w:marTop w:val="0"/>
      <w:marBottom w:val="0"/>
      <w:divBdr>
        <w:top w:val="none" w:sz="0" w:space="0" w:color="auto"/>
        <w:left w:val="none" w:sz="0" w:space="0" w:color="auto"/>
        <w:bottom w:val="none" w:sz="0" w:space="0" w:color="auto"/>
        <w:right w:val="none" w:sz="0" w:space="0" w:color="auto"/>
      </w:divBdr>
    </w:div>
    <w:div w:id="1401517092">
      <w:bodyDiv w:val="1"/>
      <w:marLeft w:val="0"/>
      <w:marRight w:val="0"/>
      <w:marTop w:val="0"/>
      <w:marBottom w:val="0"/>
      <w:divBdr>
        <w:top w:val="none" w:sz="0" w:space="0" w:color="auto"/>
        <w:left w:val="none" w:sz="0" w:space="0" w:color="auto"/>
        <w:bottom w:val="none" w:sz="0" w:space="0" w:color="auto"/>
        <w:right w:val="none" w:sz="0" w:space="0" w:color="auto"/>
      </w:divBdr>
    </w:div>
    <w:div w:id="1409571522">
      <w:bodyDiv w:val="1"/>
      <w:marLeft w:val="0"/>
      <w:marRight w:val="0"/>
      <w:marTop w:val="0"/>
      <w:marBottom w:val="0"/>
      <w:divBdr>
        <w:top w:val="none" w:sz="0" w:space="0" w:color="auto"/>
        <w:left w:val="none" w:sz="0" w:space="0" w:color="auto"/>
        <w:bottom w:val="none" w:sz="0" w:space="0" w:color="auto"/>
        <w:right w:val="none" w:sz="0" w:space="0" w:color="auto"/>
      </w:divBdr>
    </w:div>
    <w:div w:id="1413702866">
      <w:bodyDiv w:val="1"/>
      <w:marLeft w:val="0"/>
      <w:marRight w:val="0"/>
      <w:marTop w:val="0"/>
      <w:marBottom w:val="0"/>
      <w:divBdr>
        <w:top w:val="none" w:sz="0" w:space="0" w:color="auto"/>
        <w:left w:val="none" w:sz="0" w:space="0" w:color="auto"/>
        <w:bottom w:val="none" w:sz="0" w:space="0" w:color="auto"/>
        <w:right w:val="none" w:sz="0" w:space="0" w:color="auto"/>
      </w:divBdr>
    </w:div>
    <w:div w:id="1447000152">
      <w:bodyDiv w:val="1"/>
      <w:marLeft w:val="0"/>
      <w:marRight w:val="0"/>
      <w:marTop w:val="0"/>
      <w:marBottom w:val="0"/>
      <w:divBdr>
        <w:top w:val="none" w:sz="0" w:space="0" w:color="auto"/>
        <w:left w:val="none" w:sz="0" w:space="0" w:color="auto"/>
        <w:bottom w:val="none" w:sz="0" w:space="0" w:color="auto"/>
        <w:right w:val="none" w:sz="0" w:space="0" w:color="auto"/>
      </w:divBdr>
    </w:div>
    <w:div w:id="1451510099">
      <w:bodyDiv w:val="1"/>
      <w:marLeft w:val="0"/>
      <w:marRight w:val="0"/>
      <w:marTop w:val="0"/>
      <w:marBottom w:val="0"/>
      <w:divBdr>
        <w:top w:val="none" w:sz="0" w:space="0" w:color="auto"/>
        <w:left w:val="none" w:sz="0" w:space="0" w:color="auto"/>
        <w:bottom w:val="none" w:sz="0" w:space="0" w:color="auto"/>
        <w:right w:val="none" w:sz="0" w:space="0" w:color="auto"/>
      </w:divBdr>
    </w:div>
    <w:div w:id="1483958986">
      <w:bodyDiv w:val="1"/>
      <w:marLeft w:val="0"/>
      <w:marRight w:val="0"/>
      <w:marTop w:val="0"/>
      <w:marBottom w:val="0"/>
      <w:divBdr>
        <w:top w:val="none" w:sz="0" w:space="0" w:color="auto"/>
        <w:left w:val="none" w:sz="0" w:space="0" w:color="auto"/>
        <w:bottom w:val="none" w:sz="0" w:space="0" w:color="auto"/>
        <w:right w:val="none" w:sz="0" w:space="0" w:color="auto"/>
      </w:divBdr>
    </w:div>
    <w:div w:id="1542401878">
      <w:bodyDiv w:val="1"/>
      <w:marLeft w:val="0"/>
      <w:marRight w:val="0"/>
      <w:marTop w:val="0"/>
      <w:marBottom w:val="0"/>
      <w:divBdr>
        <w:top w:val="none" w:sz="0" w:space="0" w:color="auto"/>
        <w:left w:val="none" w:sz="0" w:space="0" w:color="auto"/>
        <w:bottom w:val="none" w:sz="0" w:space="0" w:color="auto"/>
        <w:right w:val="none" w:sz="0" w:space="0" w:color="auto"/>
      </w:divBdr>
    </w:div>
    <w:div w:id="1608004264">
      <w:bodyDiv w:val="1"/>
      <w:marLeft w:val="0"/>
      <w:marRight w:val="0"/>
      <w:marTop w:val="0"/>
      <w:marBottom w:val="0"/>
      <w:divBdr>
        <w:top w:val="none" w:sz="0" w:space="0" w:color="auto"/>
        <w:left w:val="none" w:sz="0" w:space="0" w:color="auto"/>
        <w:bottom w:val="none" w:sz="0" w:space="0" w:color="auto"/>
        <w:right w:val="none" w:sz="0" w:space="0" w:color="auto"/>
      </w:divBdr>
      <w:divsChild>
        <w:div w:id="1669819716">
          <w:marLeft w:val="547"/>
          <w:marRight w:val="0"/>
          <w:marTop w:val="200"/>
          <w:marBottom w:val="0"/>
          <w:divBdr>
            <w:top w:val="none" w:sz="0" w:space="0" w:color="auto"/>
            <w:left w:val="none" w:sz="0" w:space="0" w:color="auto"/>
            <w:bottom w:val="none" w:sz="0" w:space="0" w:color="auto"/>
            <w:right w:val="none" w:sz="0" w:space="0" w:color="auto"/>
          </w:divBdr>
        </w:div>
      </w:divsChild>
    </w:div>
    <w:div w:id="1627419986">
      <w:bodyDiv w:val="1"/>
      <w:marLeft w:val="0"/>
      <w:marRight w:val="0"/>
      <w:marTop w:val="0"/>
      <w:marBottom w:val="0"/>
      <w:divBdr>
        <w:top w:val="none" w:sz="0" w:space="0" w:color="auto"/>
        <w:left w:val="none" w:sz="0" w:space="0" w:color="auto"/>
        <w:bottom w:val="none" w:sz="0" w:space="0" w:color="auto"/>
        <w:right w:val="none" w:sz="0" w:space="0" w:color="auto"/>
      </w:divBdr>
    </w:div>
    <w:div w:id="1629891422">
      <w:bodyDiv w:val="1"/>
      <w:marLeft w:val="0"/>
      <w:marRight w:val="0"/>
      <w:marTop w:val="0"/>
      <w:marBottom w:val="0"/>
      <w:divBdr>
        <w:top w:val="none" w:sz="0" w:space="0" w:color="auto"/>
        <w:left w:val="none" w:sz="0" w:space="0" w:color="auto"/>
        <w:bottom w:val="none" w:sz="0" w:space="0" w:color="auto"/>
        <w:right w:val="none" w:sz="0" w:space="0" w:color="auto"/>
      </w:divBdr>
    </w:div>
    <w:div w:id="1649171204">
      <w:bodyDiv w:val="1"/>
      <w:marLeft w:val="0"/>
      <w:marRight w:val="0"/>
      <w:marTop w:val="0"/>
      <w:marBottom w:val="0"/>
      <w:divBdr>
        <w:top w:val="none" w:sz="0" w:space="0" w:color="auto"/>
        <w:left w:val="none" w:sz="0" w:space="0" w:color="auto"/>
        <w:bottom w:val="none" w:sz="0" w:space="0" w:color="auto"/>
        <w:right w:val="none" w:sz="0" w:space="0" w:color="auto"/>
      </w:divBdr>
    </w:div>
    <w:div w:id="1687290955">
      <w:bodyDiv w:val="1"/>
      <w:marLeft w:val="0"/>
      <w:marRight w:val="0"/>
      <w:marTop w:val="0"/>
      <w:marBottom w:val="0"/>
      <w:divBdr>
        <w:top w:val="none" w:sz="0" w:space="0" w:color="auto"/>
        <w:left w:val="none" w:sz="0" w:space="0" w:color="auto"/>
        <w:bottom w:val="none" w:sz="0" w:space="0" w:color="auto"/>
        <w:right w:val="none" w:sz="0" w:space="0" w:color="auto"/>
      </w:divBdr>
    </w:div>
    <w:div w:id="1737707450">
      <w:bodyDiv w:val="1"/>
      <w:marLeft w:val="0"/>
      <w:marRight w:val="0"/>
      <w:marTop w:val="0"/>
      <w:marBottom w:val="0"/>
      <w:divBdr>
        <w:top w:val="none" w:sz="0" w:space="0" w:color="auto"/>
        <w:left w:val="none" w:sz="0" w:space="0" w:color="auto"/>
        <w:bottom w:val="none" w:sz="0" w:space="0" w:color="auto"/>
        <w:right w:val="none" w:sz="0" w:space="0" w:color="auto"/>
      </w:divBdr>
    </w:div>
    <w:div w:id="1753625489">
      <w:bodyDiv w:val="1"/>
      <w:marLeft w:val="0"/>
      <w:marRight w:val="0"/>
      <w:marTop w:val="0"/>
      <w:marBottom w:val="0"/>
      <w:divBdr>
        <w:top w:val="none" w:sz="0" w:space="0" w:color="auto"/>
        <w:left w:val="none" w:sz="0" w:space="0" w:color="auto"/>
        <w:bottom w:val="none" w:sz="0" w:space="0" w:color="auto"/>
        <w:right w:val="none" w:sz="0" w:space="0" w:color="auto"/>
      </w:divBdr>
    </w:div>
    <w:div w:id="1760131662">
      <w:bodyDiv w:val="1"/>
      <w:marLeft w:val="0"/>
      <w:marRight w:val="0"/>
      <w:marTop w:val="0"/>
      <w:marBottom w:val="0"/>
      <w:divBdr>
        <w:top w:val="none" w:sz="0" w:space="0" w:color="auto"/>
        <w:left w:val="none" w:sz="0" w:space="0" w:color="auto"/>
        <w:bottom w:val="none" w:sz="0" w:space="0" w:color="auto"/>
        <w:right w:val="none" w:sz="0" w:space="0" w:color="auto"/>
      </w:divBdr>
    </w:div>
    <w:div w:id="1779912137">
      <w:bodyDiv w:val="1"/>
      <w:marLeft w:val="0"/>
      <w:marRight w:val="0"/>
      <w:marTop w:val="0"/>
      <w:marBottom w:val="0"/>
      <w:divBdr>
        <w:top w:val="none" w:sz="0" w:space="0" w:color="auto"/>
        <w:left w:val="none" w:sz="0" w:space="0" w:color="auto"/>
        <w:bottom w:val="none" w:sz="0" w:space="0" w:color="auto"/>
        <w:right w:val="none" w:sz="0" w:space="0" w:color="auto"/>
      </w:divBdr>
    </w:div>
    <w:div w:id="1786148657">
      <w:bodyDiv w:val="1"/>
      <w:marLeft w:val="0"/>
      <w:marRight w:val="0"/>
      <w:marTop w:val="0"/>
      <w:marBottom w:val="0"/>
      <w:divBdr>
        <w:top w:val="none" w:sz="0" w:space="0" w:color="auto"/>
        <w:left w:val="none" w:sz="0" w:space="0" w:color="auto"/>
        <w:bottom w:val="none" w:sz="0" w:space="0" w:color="auto"/>
        <w:right w:val="none" w:sz="0" w:space="0" w:color="auto"/>
      </w:divBdr>
    </w:div>
    <w:div w:id="1808355603">
      <w:bodyDiv w:val="1"/>
      <w:marLeft w:val="0"/>
      <w:marRight w:val="0"/>
      <w:marTop w:val="0"/>
      <w:marBottom w:val="0"/>
      <w:divBdr>
        <w:top w:val="none" w:sz="0" w:space="0" w:color="auto"/>
        <w:left w:val="none" w:sz="0" w:space="0" w:color="auto"/>
        <w:bottom w:val="none" w:sz="0" w:space="0" w:color="auto"/>
        <w:right w:val="none" w:sz="0" w:space="0" w:color="auto"/>
      </w:divBdr>
    </w:div>
    <w:div w:id="1841189823">
      <w:bodyDiv w:val="1"/>
      <w:marLeft w:val="0"/>
      <w:marRight w:val="0"/>
      <w:marTop w:val="0"/>
      <w:marBottom w:val="0"/>
      <w:divBdr>
        <w:top w:val="none" w:sz="0" w:space="0" w:color="auto"/>
        <w:left w:val="none" w:sz="0" w:space="0" w:color="auto"/>
        <w:bottom w:val="none" w:sz="0" w:space="0" w:color="auto"/>
        <w:right w:val="none" w:sz="0" w:space="0" w:color="auto"/>
      </w:divBdr>
    </w:div>
    <w:div w:id="1846480768">
      <w:bodyDiv w:val="1"/>
      <w:marLeft w:val="0"/>
      <w:marRight w:val="0"/>
      <w:marTop w:val="0"/>
      <w:marBottom w:val="0"/>
      <w:divBdr>
        <w:top w:val="none" w:sz="0" w:space="0" w:color="auto"/>
        <w:left w:val="none" w:sz="0" w:space="0" w:color="auto"/>
        <w:bottom w:val="none" w:sz="0" w:space="0" w:color="auto"/>
        <w:right w:val="none" w:sz="0" w:space="0" w:color="auto"/>
      </w:divBdr>
    </w:div>
    <w:div w:id="1868907634">
      <w:bodyDiv w:val="1"/>
      <w:marLeft w:val="0"/>
      <w:marRight w:val="0"/>
      <w:marTop w:val="0"/>
      <w:marBottom w:val="0"/>
      <w:divBdr>
        <w:top w:val="none" w:sz="0" w:space="0" w:color="auto"/>
        <w:left w:val="none" w:sz="0" w:space="0" w:color="auto"/>
        <w:bottom w:val="none" w:sz="0" w:space="0" w:color="auto"/>
        <w:right w:val="none" w:sz="0" w:space="0" w:color="auto"/>
      </w:divBdr>
    </w:div>
    <w:div w:id="1872183528">
      <w:bodyDiv w:val="1"/>
      <w:marLeft w:val="0"/>
      <w:marRight w:val="0"/>
      <w:marTop w:val="0"/>
      <w:marBottom w:val="0"/>
      <w:divBdr>
        <w:top w:val="none" w:sz="0" w:space="0" w:color="auto"/>
        <w:left w:val="none" w:sz="0" w:space="0" w:color="auto"/>
        <w:bottom w:val="none" w:sz="0" w:space="0" w:color="auto"/>
        <w:right w:val="none" w:sz="0" w:space="0" w:color="auto"/>
      </w:divBdr>
    </w:div>
    <w:div w:id="1884707878">
      <w:bodyDiv w:val="1"/>
      <w:marLeft w:val="0"/>
      <w:marRight w:val="0"/>
      <w:marTop w:val="0"/>
      <w:marBottom w:val="0"/>
      <w:divBdr>
        <w:top w:val="none" w:sz="0" w:space="0" w:color="auto"/>
        <w:left w:val="none" w:sz="0" w:space="0" w:color="auto"/>
        <w:bottom w:val="none" w:sz="0" w:space="0" w:color="auto"/>
        <w:right w:val="none" w:sz="0" w:space="0" w:color="auto"/>
      </w:divBdr>
    </w:div>
    <w:div w:id="1887797087">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20015451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4534</Words>
  <Characters>25844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Adegeloye, David (Student)</cp:lastModifiedBy>
  <cp:revision>2</cp:revision>
  <cp:lastPrinted>2024-09-13T13:29:00Z</cp:lastPrinted>
  <dcterms:created xsi:type="dcterms:W3CDTF">2025-01-07T11:59:00Z</dcterms:created>
  <dcterms:modified xsi:type="dcterms:W3CDTF">2025-01-07T11:59:00Z</dcterms:modified>
  <cp:category/>
</cp:coreProperties>
</file>